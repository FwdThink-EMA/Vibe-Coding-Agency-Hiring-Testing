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BD96A" w14:textId="77777777" w:rsidR="00720A2B" w:rsidRDefault="00000000">
      <w:pPr>
        <w:pStyle w:val="Heading1"/>
      </w:pPr>
      <w:r>
        <w:t>Cloud Architecture Test - Evaluation Scoring Grid</w:t>
      </w:r>
    </w:p>
    <w:p w14:paraId="14A08669" w14:textId="77777777" w:rsidR="00720A2B" w:rsidRDefault="00000000">
      <w:pPr>
        <w:pStyle w:val="Heading2"/>
      </w:pPr>
      <w:r>
        <w:t>Scoring Overview</w:t>
      </w:r>
    </w:p>
    <w:p w14:paraId="6D5127E2" w14:textId="77777777" w:rsidR="00720A2B" w:rsidRDefault="00000000">
      <w:r>
        <w:t>Each deliverable is scored on a 1–5 scale where:</w:t>
      </w:r>
    </w:p>
    <w:p w14:paraId="5D73FCB7" w14:textId="00F80B9B" w:rsidR="00720A2B" w:rsidRDefault="00000000">
      <w:pPr>
        <w:pStyle w:val="ListBullet"/>
      </w:pPr>
      <w:r>
        <w:t>5 = Exceptional — Exceeds expectations, shows deep expertise</w:t>
      </w:r>
    </w:p>
    <w:p w14:paraId="45B2DCCF" w14:textId="667BF337" w:rsidR="00720A2B" w:rsidRDefault="00000000">
      <w:pPr>
        <w:pStyle w:val="ListBullet"/>
      </w:pPr>
      <w:r>
        <w:t>4 = Strong — Meets all requirements with good understanding</w:t>
      </w:r>
    </w:p>
    <w:p w14:paraId="79CDD35A" w14:textId="5AB067AF" w:rsidR="00720A2B" w:rsidRDefault="00000000">
      <w:pPr>
        <w:pStyle w:val="ListBullet"/>
      </w:pPr>
      <w:r>
        <w:t>3 = Adequate — Basic requirements met, some gaps or unclear areas</w:t>
      </w:r>
    </w:p>
    <w:p w14:paraId="683221F3" w14:textId="0F5332AF" w:rsidR="00720A2B" w:rsidRDefault="00000000">
      <w:pPr>
        <w:pStyle w:val="ListBullet"/>
      </w:pPr>
      <w:r>
        <w:t>2 = Weak — Missing key components, fundamental misunderstandings</w:t>
      </w:r>
    </w:p>
    <w:p w14:paraId="664D43A9" w14:textId="0038AF6F" w:rsidR="00720A2B" w:rsidRDefault="00000000">
      <w:pPr>
        <w:pStyle w:val="ListBullet"/>
      </w:pPr>
      <w:r>
        <w:t>1 = Poor — Major gaps, incorrect approach, unusable solution</w:t>
      </w:r>
    </w:p>
    <w:p w14:paraId="3D29A92C" w14:textId="77777777" w:rsidR="00720A2B" w:rsidRDefault="00000000">
      <w:pPr>
        <w:pStyle w:val="Heading2"/>
      </w:pPr>
      <w:r>
        <w:t>1. RAG Architecture Diagram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100"/>
        <w:gridCol w:w="5792"/>
      </w:tblGrid>
      <w:tr w:rsidR="00720A2B" w14:paraId="4CAC3F99" w14:textId="77777777" w:rsidTr="00DF08F4">
        <w:tc>
          <w:tcPr>
            <w:tcW w:w="648" w:type="dxa"/>
          </w:tcPr>
          <w:p w14:paraId="024BE3B7" w14:textId="77777777" w:rsidR="00720A2B" w:rsidRDefault="00000000">
            <w:r>
              <w:t>Score</w:t>
            </w:r>
          </w:p>
        </w:tc>
        <w:tc>
          <w:tcPr>
            <w:tcW w:w="2113" w:type="dxa"/>
          </w:tcPr>
          <w:p w14:paraId="346B9815" w14:textId="77777777" w:rsidR="00720A2B" w:rsidRDefault="00000000">
            <w:r>
              <w:t>Criteria</w:t>
            </w:r>
          </w:p>
        </w:tc>
        <w:tc>
          <w:tcPr>
            <w:tcW w:w="6095" w:type="dxa"/>
          </w:tcPr>
          <w:p w14:paraId="1EB624BE" w14:textId="77777777" w:rsidR="00720A2B" w:rsidRDefault="00000000">
            <w:r>
              <w:t>What This Looks Like</w:t>
            </w:r>
          </w:p>
        </w:tc>
      </w:tr>
      <w:tr w:rsidR="00720A2B" w14:paraId="5BB83D78" w14:textId="77777777" w:rsidTr="00DF08F4">
        <w:tc>
          <w:tcPr>
            <w:tcW w:w="648" w:type="dxa"/>
          </w:tcPr>
          <w:p w14:paraId="0710C1BA" w14:textId="77777777" w:rsidR="00720A2B" w:rsidRDefault="00000000">
            <w:r>
              <w:t>5</w:t>
            </w:r>
          </w:p>
        </w:tc>
        <w:tc>
          <w:tcPr>
            <w:tcW w:w="2113" w:type="dxa"/>
          </w:tcPr>
          <w:p w14:paraId="28E4BAB0" w14:textId="77777777" w:rsidR="00720A2B" w:rsidRDefault="00000000">
            <w:r>
              <w:t>Complete end-to-end flow with optimization details</w:t>
            </w:r>
          </w:p>
        </w:tc>
        <w:tc>
          <w:tcPr>
            <w:tcW w:w="6095" w:type="dxa"/>
          </w:tcPr>
          <w:p w14:paraId="075E5EC6" w14:textId="60435CBE" w:rsidR="00720A2B" w:rsidRDefault="00000000">
            <w:pPr>
              <w:pStyle w:val="ListBullet"/>
            </w:pPr>
            <w:r>
              <w:t xml:space="preserve"> Shows document </w:t>
            </w:r>
            <w:r w:rsidR="00DF08F4">
              <w:t>ingestion:</w:t>
            </w:r>
            <w:r>
              <w:t xml:space="preserve"> </w:t>
            </w:r>
            <w:r w:rsidR="00DF08F4">
              <w:t>chunking,</w:t>
            </w:r>
            <w:r>
              <w:t xml:space="preserve"> </w:t>
            </w:r>
            <w:r w:rsidR="00DF08F4">
              <w:t>embedding,</w:t>
            </w:r>
            <w:r>
              <w:t xml:space="preserve"> vector storage</w:t>
            </w:r>
            <w:r w:rsidR="00DF08F4">
              <w:t>,</w:t>
            </w:r>
            <w:r>
              <w:t xml:space="preserve"> retrieval</w:t>
            </w:r>
            <w:r w:rsidR="00DF08F4">
              <w:t>,</w:t>
            </w:r>
            <w:r>
              <w:t xml:space="preserve"> context assembly</w:t>
            </w:r>
            <w:r w:rsidR="00DF08F4">
              <w:t>,</w:t>
            </w:r>
            <w:r>
              <w:t xml:space="preserve"> LLM generation</w:t>
            </w:r>
            <w:r w:rsidR="00DF08F4">
              <w:t>,</w:t>
            </w:r>
            <w:r>
              <w:t xml:space="preserve"> response</w:t>
            </w:r>
          </w:p>
          <w:p w14:paraId="4A6688A1" w14:textId="5D9FF4B9" w:rsidR="00720A2B" w:rsidRDefault="00000000">
            <w:pPr>
              <w:pStyle w:val="ListBullet"/>
            </w:pPr>
            <w:r>
              <w:t>Includes preprocessing steps (OCR, text extraction)</w:t>
            </w:r>
          </w:p>
          <w:p w14:paraId="5A9452E4" w14:textId="5E351435" w:rsidR="00720A2B" w:rsidRDefault="00000000">
            <w:pPr>
              <w:pStyle w:val="ListBullet"/>
            </w:pPr>
            <w:r>
              <w:t>Shows feedback loops for improving retrieval</w:t>
            </w:r>
          </w:p>
          <w:p w14:paraId="073CDCD5" w14:textId="1C3C315E" w:rsidR="00720A2B" w:rsidRDefault="00000000">
            <w:pPr>
              <w:pStyle w:val="ListBullet"/>
            </w:pPr>
            <w:r>
              <w:t>Indicates caching layers and performance optimizations</w:t>
            </w:r>
          </w:p>
          <w:p w14:paraId="44F08F5A" w14:textId="182269EE" w:rsidR="00720A2B" w:rsidRDefault="00000000">
            <w:pPr>
              <w:pStyle w:val="ListBullet"/>
            </w:pPr>
            <w:r>
              <w:t>Clear data lineage and error handling paths</w:t>
            </w:r>
          </w:p>
        </w:tc>
      </w:tr>
      <w:tr w:rsidR="00720A2B" w14:paraId="262AFC08" w14:textId="77777777" w:rsidTr="00DF08F4">
        <w:tc>
          <w:tcPr>
            <w:tcW w:w="648" w:type="dxa"/>
          </w:tcPr>
          <w:p w14:paraId="461B1343" w14:textId="77777777" w:rsidR="00720A2B" w:rsidRDefault="00000000">
            <w:r>
              <w:t>4</w:t>
            </w:r>
          </w:p>
        </w:tc>
        <w:tc>
          <w:tcPr>
            <w:tcW w:w="2113" w:type="dxa"/>
          </w:tcPr>
          <w:p w14:paraId="17BED60C" w14:textId="77777777" w:rsidR="00720A2B" w:rsidRDefault="00000000">
            <w:r>
              <w:t>Solid RAG pipeline with most key components</w:t>
            </w:r>
          </w:p>
        </w:tc>
        <w:tc>
          <w:tcPr>
            <w:tcW w:w="6095" w:type="dxa"/>
          </w:tcPr>
          <w:p w14:paraId="49D70423" w14:textId="358F32BE" w:rsidR="00720A2B" w:rsidRDefault="00000000">
            <w:pPr>
              <w:pStyle w:val="ListBullet"/>
            </w:pPr>
            <w:r>
              <w:t>Shows main RAG flow: ingest</w:t>
            </w:r>
            <w:r w:rsidR="00DF08F4">
              <w:t>,</w:t>
            </w:r>
            <w:r>
              <w:t xml:space="preserve"> embed</w:t>
            </w:r>
            <w:r w:rsidR="00DF08F4">
              <w:t>,</w:t>
            </w:r>
            <w:r>
              <w:t xml:space="preserve"> store</w:t>
            </w:r>
            <w:r w:rsidR="00DF08F4">
              <w:t xml:space="preserve">, </w:t>
            </w:r>
            <w:r>
              <w:t>retrieve</w:t>
            </w:r>
            <w:r w:rsidR="00DF08F4">
              <w:t>,</w:t>
            </w:r>
            <w:r>
              <w:t xml:space="preserve"> generate</w:t>
            </w:r>
          </w:p>
          <w:p w14:paraId="58C690E6" w14:textId="3AD84576" w:rsidR="00720A2B" w:rsidRDefault="00000000">
            <w:pPr>
              <w:pStyle w:val="ListBullet"/>
            </w:pPr>
            <w:r>
              <w:t>Includes vector database and LLM components</w:t>
            </w:r>
          </w:p>
          <w:p w14:paraId="54B1ADC2" w14:textId="56654F7A" w:rsidR="00720A2B" w:rsidRDefault="00000000">
            <w:pPr>
              <w:pStyle w:val="ListBullet"/>
            </w:pPr>
            <w:r>
              <w:t>Shows user interface connection</w:t>
            </w:r>
          </w:p>
          <w:p w14:paraId="3F63BC06" w14:textId="2937B5F2" w:rsidR="00720A2B" w:rsidRDefault="00000000">
            <w:pPr>
              <w:pStyle w:val="ListBullet"/>
            </w:pPr>
            <w:r>
              <w:t>Some optimization considerations mentioned</w:t>
            </w:r>
          </w:p>
          <w:p w14:paraId="70311622" w14:textId="4943E21F" w:rsidR="00720A2B" w:rsidRDefault="00000000">
            <w:pPr>
              <w:pStyle w:val="ListBullet"/>
            </w:pPr>
            <w:r>
              <w:t>Minor gaps in preprocessing or error handling</w:t>
            </w:r>
          </w:p>
        </w:tc>
      </w:tr>
      <w:tr w:rsidR="00720A2B" w14:paraId="6992CDA9" w14:textId="77777777" w:rsidTr="00DF08F4">
        <w:tc>
          <w:tcPr>
            <w:tcW w:w="648" w:type="dxa"/>
          </w:tcPr>
          <w:p w14:paraId="5A13851D" w14:textId="77777777" w:rsidR="00720A2B" w:rsidRDefault="00000000">
            <w:r>
              <w:t>3</w:t>
            </w:r>
          </w:p>
        </w:tc>
        <w:tc>
          <w:tcPr>
            <w:tcW w:w="2113" w:type="dxa"/>
          </w:tcPr>
          <w:p w14:paraId="39E68AF1" w14:textId="77777777" w:rsidR="00720A2B" w:rsidRDefault="00000000">
            <w:r>
              <w:t>Basic RAG flow understanding</w:t>
            </w:r>
          </w:p>
        </w:tc>
        <w:tc>
          <w:tcPr>
            <w:tcW w:w="6095" w:type="dxa"/>
          </w:tcPr>
          <w:p w14:paraId="61375A34" w14:textId="53006A09" w:rsidR="00720A2B" w:rsidRDefault="00000000">
            <w:pPr>
              <w:pStyle w:val="ListBullet"/>
            </w:pPr>
            <w:r>
              <w:t>Shows documents</w:t>
            </w:r>
            <w:r w:rsidR="00DF08F4">
              <w:t>,</w:t>
            </w:r>
            <w:r>
              <w:t xml:space="preserve"> </w:t>
            </w:r>
            <w:r w:rsidR="00DF08F4">
              <w:t xml:space="preserve">embeddings, search, </w:t>
            </w:r>
            <w:r>
              <w:t>response flow</w:t>
            </w:r>
          </w:p>
          <w:p w14:paraId="238C70F5" w14:textId="57D2F0C6" w:rsidR="00720A2B" w:rsidRDefault="00000000">
            <w:pPr>
              <w:pStyle w:val="ListBullet"/>
            </w:pPr>
            <w:r>
              <w:t>Includes vector database and LLM</w:t>
            </w:r>
          </w:p>
          <w:p w14:paraId="5DD62857" w14:textId="0CE36D4E" w:rsidR="00720A2B" w:rsidRDefault="00000000">
            <w:pPr>
              <w:pStyle w:val="ListBullet"/>
            </w:pPr>
            <w:r>
              <w:t>Missing some preprocessing steps</w:t>
            </w:r>
          </w:p>
          <w:p w14:paraId="7BD67A6D" w14:textId="6CA0B3C4" w:rsidR="00720A2B" w:rsidRDefault="00000000">
            <w:pPr>
              <w:pStyle w:val="ListBullet"/>
            </w:pPr>
            <w:r>
              <w:t>Limited optimization considerations</w:t>
            </w:r>
          </w:p>
          <w:p w14:paraId="6E23AC38" w14:textId="3A14AD66" w:rsidR="00720A2B" w:rsidRDefault="00000000">
            <w:pPr>
              <w:pStyle w:val="ListBullet"/>
            </w:pPr>
            <w:proofErr w:type="gramStart"/>
            <w:r>
              <w:t>Diagram is</w:t>
            </w:r>
            <w:proofErr w:type="gramEnd"/>
            <w:r>
              <w:t xml:space="preserve"> functional but not comprehensive</w:t>
            </w:r>
          </w:p>
        </w:tc>
      </w:tr>
      <w:tr w:rsidR="00720A2B" w14:paraId="15299458" w14:textId="77777777" w:rsidTr="00DF08F4">
        <w:tc>
          <w:tcPr>
            <w:tcW w:w="648" w:type="dxa"/>
          </w:tcPr>
          <w:p w14:paraId="3FE8CD32" w14:textId="77777777" w:rsidR="00720A2B" w:rsidRDefault="00000000">
            <w:r>
              <w:t>2</w:t>
            </w:r>
          </w:p>
        </w:tc>
        <w:tc>
          <w:tcPr>
            <w:tcW w:w="2113" w:type="dxa"/>
          </w:tcPr>
          <w:p w14:paraId="6114DA38" w14:textId="77777777" w:rsidR="00720A2B" w:rsidRDefault="00000000">
            <w:r>
              <w:t>Incomplete understanding of RAG</w:t>
            </w:r>
          </w:p>
        </w:tc>
        <w:tc>
          <w:tcPr>
            <w:tcW w:w="6095" w:type="dxa"/>
          </w:tcPr>
          <w:p w14:paraId="5E0E4436" w14:textId="0FFB6DCD" w:rsidR="00720A2B" w:rsidRDefault="00000000">
            <w:pPr>
              <w:pStyle w:val="ListBullet"/>
            </w:pPr>
            <w:r>
              <w:t>Shows some components but flow is unclear</w:t>
            </w:r>
          </w:p>
          <w:p w14:paraId="645BA18F" w14:textId="6BD46346" w:rsidR="00720A2B" w:rsidRDefault="00000000">
            <w:pPr>
              <w:pStyle w:val="ListBullet"/>
            </w:pPr>
            <w:r>
              <w:t>Missing key steps like embedding or chunking</w:t>
            </w:r>
          </w:p>
          <w:p w14:paraId="2A51D1E7" w14:textId="3FFAE04B" w:rsidR="00720A2B" w:rsidRDefault="00000000">
            <w:pPr>
              <w:pStyle w:val="ListBullet"/>
            </w:pPr>
            <w:r>
              <w:t>Confuses traditional search with vector search</w:t>
            </w:r>
          </w:p>
          <w:p w14:paraId="1FEE546D" w14:textId="188904B2" w:rsidR="00720A2B" w:rsidRDefault="00000000">
            <w:pPr>
              <w:pStyle w:val="ListBullet"/>
            </w:pPr>
            <w:r>
              <w:t>Limited connection between components</w:t>
            </w:r>
          </w:p>
        </w:tc>
      </w:tr>
      <w:tr w:rsidR="00720A2B" w14:paraId="70CF1D93" w14:textId="77777777" w:rsidTr="00DF08F4">
        <w:tc>
          <w:tcPr>
            <w:tcW w:w="648" w:type="dxa"/>
          </w:tcPr>
          <w:p w14:paraId="772CB707" w14:textId="77777777" w:rsidR="00720A2B" w:rsidRDefault="00000000">
            <w:r>
              <w:t>1</w:t>
            </w:r>
          </w:p>
        </w:tc>
        <w:tc>
          <w:tcPr>
            <w:tcW w:w="2113" w:type="dxa"/>
          </w:tcPr>
          <w:p w14:paraId="09767731" w14:textId="77777777" w:rsidR="00720A2B" w:rsidRDefault="00000000">
            <w:r>
              <w:t>Fundamental misunderstanding</w:t>
            </w:r>
          </w:p>
        </w:tc>
        <w:tc>
          <w:tcPr>
            <w:tcW w:w="6095" w:type="dxa"/>
          </w:tcPr>
          <w:p w14:paraId="15DA7ABF" w14:textId="38089C2C" w:rsidR="00720A2B" w:rsidRDefault="00000000">
            <w:pPr>
              <w:pStyle w:val="ListBullet"/>
            </w:pPr>
            <w:r>
              <w:t>No clear RAG pipeline shown</w:t>
            </w:r>
          </w:p>
          <w:p w14:paraId="79A3B14C" w14:textId="12EB0E13" w:rsidR="00720A2B" w:rsidRDefault="00000000">
            <w:pPr>
              <w:pStyle w:val="ListBullet"/>
            </w:pPr>
            <w:r>
              <w:t>Missing vector database entirely</w:t>
            </w:r>
          </w:p>
          <w:p w14:paraId="17D5AE7E" w14:textId="181EEA5D" w:rsidR="00720A2B" w:rsidRDefault="00000000">
            <w:pPr>
              <w:pStyle w:val="ListBullet"/>
            </w:pPr>
            <w:r>
              <w:t>Treats as traditional keyword search</w:t>
            </w:r>
          </w:p>
          <w:p w14:paraId="7B93D13D" w14:textId="44B54234" w:rsidR="00720A2B" w:rsidRDefault="00000000">
            <w:pPr>
              <w:pStyle w:val="ListBullet"/>
            </w:pPr>
            <w:r>
              <w:t>Major architectural components missing</w:t>
            </w:r>
          </w:p>
        </w:tc>
      </w:tr>
    </w:tbl>
    <w:p w14:paraId="2F57BE85" w14:textId="77777777" w:rsidR="008845B2" w:rsidRDefault="008845B2">
      <w:pPr>
        <w:pStyle w:val="Heading2"/>
      </w:pPr>
      <w:r>
        <w:br w:type="page"/>
      </w:r>
    </w:p>
    <w:p w14:paraId="54AE7987" w14:textId="381F99B0" w:rsidR="00720A2B" w:rsidRDefault="00000000">
      <w:pPr>
        <w:pStyle w:val="Heading2"/>
      </w:pPr>
      <w:r>
        <w:lastRenderedPageBreak/>
        <w:t>2. Technology Stack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789"/>
        <w:gridCol w:w="6103"/>
      </w:tblGrid>
      <w:tr w:rsidR="00720A2B" w14:paraId="71AFECDD" w14:textId="77777777" w:rsidTr="00DF08F4">
        <w:tc>
          <w:tcPr>
            <w:tcW w:w="738" w:type="dxa"/>
          </w:tcPr>
          <w:p w14:paraId="447903E3" w14:textId="77777777" w:rsidR="00720A2B" w:rsidRDefault="00000000">
            <w:r>
              <w:t>Score</w:t>
            </w:r>
          </w:p>
        </w:tc>
        <w:tc>
          <w:tcPr>
            <w:tcW w:w="1800" w:type="dxa"/>
          </w:tcPr>
          <w:p w14:paraId="7196FF1E" w14:textId="77777777" w:rsidR="00720A2B" w:rsidRDefault="00000000">
            <w:r>
              <w:t>Criteria</w:t>
            </w:r>
          </w:p>
        </w:tc>
        <w:tc>
          <w:tcPr>
            <w:tcW w:w="6192" w:type="dxa"/>
          </w:tcPr>
          <w:p w14:paraId="48C61211" w14:textId="77777777" w:rsidR="00720A2B" w:rsidRDefault="00000000">
            <w:r>
              <w:t>What This Looks Like</w:t>
            </w:r>
          </w:p>
        </w:tc>
      </w:tr>
      <w:tr w:rsidR="00720A2B" w14:paraId="03463209" w14:textId="77777777" w:rsidTr="00DF08F4">
        <w:tc>
          <w:tcPr>
            <w:tcW w:w="738" w:type="dxa"/>
          </w:tcPr>
          <w:p w14:paraId="051EE090" w14:textId="77777777" w:rsidR="00720A2B" w:rsidRDefault="00000000">
            <w:r>
              <w:t>5</w:t>
            </w:r>
          </w:p>
        </w:tc>
        <w:tc>
          <w:tcPr>
            <w:tcW w:w="1800" w:type="dxa"/>
          </w:tcPr>
          <w:p w14:paraId="0C99949C" w14:textId="77777777" w:rsidR="00720A2B" w:rsidRDefault="00000000">
            <w:r>
              <w:t>Optimal choices with detailed justification</w:t>
            </w:r>
          </w:p>
        </w:tc>
        <w:tc>
          <w:tcPr>
            <w:tcW w:w="6192" w:type="dxa"/>
          </w:tcPr>
          <w:p w14:paraId="06A58878" w14:textId="51F0BBDA" w:rsidR="00720A2B" w:rsidRDefault="00000000">
            <w:pPr>
              <w:pStyle w:val="ListBullet"/>
            </w:pPr>
            <w:r>
              <w:t xml:space="preserve">Specific vector DB choice with reasoning </w:t>
            </w:r>
          </w:p>
          <w:p w14:paraId="17711EB7" w14:textId="27CB375E" w:rsidR="00720A2B" w:rsidRDefault="00000000">
            <w:pPr>
              <w:pStyle w:val="ListBullet"/>
            </w:pPr>
            <w:r>
              <w:t>LLM strategy with cost/performance tradeoffs</w:t>
            </w:r>
          </w:p>
          <w:p w14:paraId="69B41204" w14:textId="4245A197" w:rsidR="00720A2B" w:rsidRDefault="00000000">
            <w:pPr>
              <w:pStyle w:val="ListBullet"/>
            </w:pPr>
            <w:r>
              <w:t>Embedding model selection rationale</w:t>
            </w:r>
          </w:p>
          <w:p w14:paraId="3C2424DB" w14:textId="4C83C441" w:rsidR="00720A2B" w:rsidRDefault="00000000">
            <w:pPr>
              <w:pStyle w:val="ListBullet"/>
            </w:pPr>
            <w:r>
              <w:t>Cloud services mapped to specific functions</w:t>
            </w:r>
          </w:p>
          <w:p w14:paraId="51A6B3A2" w14:textId="66A63320" w:rsidR="00720A2B" w:rsidRDefault="00000000">
            <w:pPr>
              <w:pStyle w:val="ListBullet"/>
            </w:pPr>
            <w:r>
              <w:t>Alternative options discussed with pros/cons</w:t>
            </w:r>
          </w:p>
        </w:tc>
      </w:tr>
      <w:tr w:rsidR="00720A2B" w14:paraId="3FAD56FF" w14:textId="77777777" w:rsidTr="00DF08F4">
        <w:tc>
          <w:tcPr>
            <w:tcW w:w="738" w:type="dxa"/>
          </w:tcPr>
          <w:p w14:paraId="36FA3120" w14:textId="77777777" w:rsidR="00720A2B" w:rsidRDefault="00000000">
            <w:r>
              <w:t>4</w:t>
            </w:r>
          </w:p>
        </w:tc>
        <w:tc>
          <w:tcPr>
            <w:tcW w:w="1800" w:type="dxa"/>
          </w:tcPr>
          <w:p w14:paraId="373B78C3" w14:textId="77777777" w:rsidR="00720A2B" w:rsidRDefault="00000000">
            <w:r>
              <w:t>Good technology choices with some reasoning</w:t>
            </w:r>
          </w:p>
        </w:tc>
        <w:tc>
          <w:tcPr>
            <w:tcW w:w="6192" w:type="dxa"/>
          </w:tcPr>
          <w:p w14:paraId="03597E6D" w14:textId="6C077669" w:rsidR="00720A2B" w:rsidRDefault="00000000">
            <w:pPr>
              <w:pStyle w:val="ListBullet"/>
            </w:pPr>
            <w:r>
              <w:t>Appropriate vector database selection</w:t>
            </w:r>
          </w:p>
          <w:p w14:paraId="1B53BD65" w14:textId="169FD7C1" w:rsidR="00720A2B" w:rsidRDefault="00000000">
            <w:pPr>
              <w:pStyle w:val="ListBullet"/>
            </w:pPr>
            <w:r>
              <w:t>Reasonable LLM choice for use case</w:t>
            </w:r>
          </w:p>
          <w:p w14:paraId="76957C18" w14:textId="5675B4C0" w:rsidR="00720A2B" w:rsidRDefault="00000000">
            <w:pPr>
              <w:pStyle w:val="ListBullet"/>
            </w:pPr>
            <w:r>
              <w:t>Cloud services align with requirements</w:t>
            </w:r>
          </w:p>
          <w:p w14:paraId="5FC68B98" w14:textId="3A7E114A" w:rsidR="00720A2B" w:rsidRDefault="00000000">
            <w:pPr>
              <w:pStyle w:val="ListBullet"/>
            </w:pPr>
            <w:r>
              <w:t>Some justification for major choices</w:t>
            </w:r>
          </w:p>
          <w:p w14:paraId="5EE62F31" w14:textId="2BC73920" w:rsidR="00720A2B" w:rsidRDefault="00000000">
            <w:pPr>
              <w:pStyle w:val="ListBullet"/>
            </w:pPr>
            <w:r>
              <w:t>Considers cost vs performance</w:t>
            </w:r>
          </w:p>
        </w:tc>
      </w:tr>
      <w:tr w:rsidR="00720A2B" w14:paraId="650E85F4" w14:textId="77777777" w:rsidTr="00DF08F4">
        <w:tc>
          <w:tcPr>
            <w:tcW w:w="738" w:type="dxa"/>
          </w:tcPr>
          <w:p w14:paraId="77EF5990" w14:textId="77777777" w:rsidR="00720A2B" w:rsidRDefault="00000000">
            <w:r>
              <w:t>3</w:t>
            </w:r>
          </w:p>
        </w:tc>
        <w:tc>
          <w:tcPr>
            <w:tcW w:w="1800" w:type="dxa"/>
          </w:tcPr>
          <w:p w14:paraId="344BDCDA" w14:textId="77777777" w:rsidR="00720A2B" w:rsidRDefault="00000000">
            <w:r>
              <w:t>Adequate technology selection</w:t>
            </w:r>
          </w:p>
        </w:tc>
        <w:tc>
          <w:tcPr>
            <w:tcW w:w="6192" w:type="dxa"/>
          </w:tcPr>
          <w:p w14:paraId="71DB31BB" w14:textId="0A191DD2" w:rsidR="00720A2B" w:rsidRDefault="00000000">
            <w:pPr>
              <w:pStyle w:val="ListBullet"/>
            </w:pPr>
            <w:r>
              <w:t>Names appropriate technologies</w:t>
            </w:r>
          </w:p>
          <w:p w14:paraId="010FCCB2" w14:textId="24201039" w:rsidR="00720A2B" w:rsidRDefault="00000000">
            <w:pPr>
              <w:pStyle w:val="ListBullet"/>
            </w:pPr>
            <w:r>
              <w:t>Basic understanding of vector databases</w:t>
            </w:r>
          </w:p>
          <w:p w14:paraId="562C8295" w14:textId="12AE363C" w:rsidR="00720A2B" w:rsidRDefault="00000000">
            <w:pPr>
              <w:pStyle w:val="ListBullet"/>
            </w:pPr>
            <w:r>
              <w:t>Standard cloud services mentioned</w:t>
            </w:r>
          </w:p>
          <w:p w14:paraId="049A77A2" w14:textId="3B3B953E" w:rsidR="00720A2B" w:rsidRDefault="00000000">
            <w:pPr>
              <w:pStyle w:val="ListBullet"/>
            </w:pPr>
            <w:r>
              <w:t>Limited justification for choices</w:t>
            </w:r>
          </w:p>
          <w:p w14:paraId="34EC3734" w14:textId="64A019F5" w:rsidR="00720A2B" w:rsidRDefault="00000000">
            <w:pPr>
              <w:pStyle w:val="ListBullet"/>
            </w:pPr>
            <w:proofErr w:type="gramStart"/>
            <w:r>
              <w:t>May</w:t>
            </w:r>
            <w:proofErr w:type="gramEnd"/>
            <w:r>
              <w:t xml:space="preserve"> miss some optimization opportunities</w:t>
            </w:r>
          </w:p>
        </w:tc>
      </w:tr>
      <w:tr w:rsidR="00720A2B" w14:paraId="5068A7CD" w14:textId="77777777" w:rsidTr="00DF08F4">
        <w:tc>
          <w:tcPr>
            <w:tcW w:w="738" w:type="dxa"/>
          </w:tcPr>
          <w:p w14:paraId="7935C717" w14:textId="77777777" w:rsidR="00720A2B" w:rsidRDefault="00000000">
            <w:r>
              <w:t>2</w:t>
            </w:r>
          </w:p>
        </w:tc>
        <w:tc>
          <w:tcPr>
            <w:tcW w:w="1800" w:type="dxa"/>
          </w:tcPr>
          <w:p w14:paraId="1F23BB50" w14:textId="77777777" w:rsidR="00720A2B" w:rsidRDefault="00000000">
            <w:r>
              <w:t>Poor technology alignment</w:t>
            </w:r>
          </w:p>
        </w:tc>
        <w:tc>
          <w:tcPr>
            <w:tcW w:w="6192" w:type="dxa"/>
          </w:tcPr>
          <w:p w14:paraId="784A6C4D" w14:textId="33F912A8" w:rsidR="00720A2B" w:rsidRDefault="00000000">
            <w:pPr>
              <w:pStyle w:val="ListBullet"/>
            </w:pPr>
            <w:r>
              <w:t>Inappropriate choices for scale/budget</w:t>
            </w:r>
          </w:p>
          <w:p w14:paraId="5A29AB33" w14:textId="3B820F45" w:rsidR="00720A2B" w:rsidRDefault="00000000">
            <w:pPr>
              <w:pStyle w:val="ListBullet"/>
            </w:pPr>
            <w:r>
              <w:t>Limited understanding of vector databases</w:t>
            </w:r>
          </w:p>
          <w:p w14:paraId="0B99ACA8" w14:textId="53BBC3A4" w:rsidR="00720A2B" w:rsidRDefault="00000000">
            <w:pPr>
              <w:pStyle w:val="ListBullet"/>
            </w:pPr>
            <w:r>
              <w:t>Generic cloud services without specificity</w:t>
            </w:r>
          </w:p>
          <w:p w14:paraId="21815671" w14:textId="61BC3DBB" w:rsidR="00720A2B" w:rsidRDefault="00000000">
            <w:pPr>
              <w:pStyle w:val="ListBullet"/>
            </w:pPr>
            <w:r>
              <w:t>No cost considerations</w:t>
            </w:r>
          </w:p>
          <w:p w14:paraId="79DDE35F" w14:textId="4314E40D" w:rsidR="00720A2B" w:rsidRDefault="00000000">
            <w:pPr>
              <w:pStyle w:val="ListBullet"/>
            </w:pPr>
            <w:r>
              <w:t>Technology doesn't match requirements</w:t>
            </w:r>
          </w:p>
        </w:tc>
      </w:tr>
      <w:tr w:rsidR="00720A2B" w14:paraId="60135007" w14:textId="77777777" w:rsidTr="00DF08F4">
        <w:tc>
          <w:tcPr>
            <w:tcW w:w="738" w:type="dxa"/>
          </w:tcPr>
          <w:p w14:paraId="59FA39B7" w14:textId="77777777" w:rsidR="00720A2B" w:rsidRDefault="00000000">
            <w:r>
              <w:t>1</w:t>
            </w:r>
          </w:p>
        </w:tc>
        <w:tc>
          <w:tcPr>
            <w:tcW w:w="1800" w:type="dxa"/>
          </w:tcPr>
          <w:p w14:paraId="6F84FDF0" w14:textId="77777777" w:rsidR="00720A2B" w:rsidRDefault="00000000">
            <w:r>
              <w:t>Wrong or missing technology choices</w:t>
            </w:r>
          </w:p>
        </w:tc>
        <w:tc>
          <w:tcPr>
            <w:tcW w:w="6192" w:type="dxa"/>
          </w:tcPr>
          <w:p w14:paraId="4297E481" w14:textId="53CAD9E6" w:rsidR="00720A2B" w:rsidRDefault="00000000">
            <w:pPr>
              <w:pStyle w:val="ListBullet"/>
            </w:pPr>
            <w:r>
              <w:t>No vector database mentioned</w:t>
            </w:r>
          </w:p>
          <w:p w14:paraId="58260B2B" w14:textId="77D99F2F" w:rsidR="00720A2B" w:rsidRDefault="00000000">
            <w:pPr>
              <w:pStyle w:val="ListBullet"/>
            </w:pPr>
            <w:r>
              <w:t>Inappropriate or outdated technologies</w:t>
            </w:r>
          </w:p>
          <w:p w14:paraId="46875673" w14:textId="4EEF1ACD" w:rsidR="00720A2B" w:rsidRDefault="00000000">
            <w:pPr>
              <w:pStyle w:val="ListBullet"/>
            </w:pPr>
            <w:r>
              <w:t>No consideration of RAG-specific needs</w:t>
            </w:r>
          </w:p>
          <w:p w14:paraId="510C4DD9" w14:textId="56A60CD2" w:rsidR="00720A2B" w:rsidRDefault="00000000">
            <w:pPr>
              <w:pStyle w:val="ListBullet"/>
            </w:pPr>
            <w:r>
              <w:t>Major technology gaps</w:t>
            </w:r>
          </w:p>
        </w:tc>
      </w:tr>
    </w:tbl>
    <w:p w14:paraId="52C4C17C" w14:textId="77777777" w:rsidR="008845B2" w:rsidRDefault="008845B2">
      <w:pPr>
        <w:pStyle w:val="Heading2"/>
      </w:pPr>
      <w:r>
        <w:br w:type="page"/>
      </w:r>
    </w:p>
    <w:p w14:paraId="5FF20059" w14:textId="05380FDA" w:rsidR="00720A2B" w:rsidRDefault="00000000">
      <w:pPr>
        <w:pStyle w:val="Heading2"/>
      </w:pPr>
      <w:r>
        <w:lastRenderedPageBreak/>
        <w:t>3. Security Architecture Diagram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1686"/>
        <w:gridCol w:w="6119"/>
      </w:tblGrid>
      <w:tr w:rsidR="00720A2B" w14:paraId="6DCFC6C8" w14:textId="77777777" w:rsidTr="00DF08F4">
        <w:tc>
          <w:tcPr>
            <w:tcW w:w="828" w:type="dxa"/>
          </w:tcPr>
          <w:p w14:paraId="62042E12" w14:textId="77777777" w:rsidR="00720A2B" w:rsidRDefault="00000000">
            <w:r>
              <w:t>Score</w:t>
            </w:r>
          </w:p>
        </w:tc>
        <w:tc>
          <w:tcPr>
            <w:tcW w:w="1530" w:type="dxa"/>
          </w:tcPr>
          <w:p w14:paraId="55685D47" w14:textId="77777777" w:rsidR="00720A2B" w:rsidRDefault="00000000">
            <w:r>
              <w:t>Criteria</w:t>
            </w:r>
          </w:p>
        </w:tc>
        <w:tc>
          <w:tcPr>
            <w:tcW w:w="6282" w:type="dxa"/>
          </w:tcPr>
          <w:p w14:paraId="1FCF467C" w14:textId="77777777" w:rsidR="00720A2B" w:rsidRDefault="00000000">
            <w:r>
              <w:t>What This Looks Like</w:t>
            </w:r>
          </w:p>
        </w:tc>
      </w:tr>
      <w:tr w:rsidR="00720A2B" w14:paraId="767BC10A" w14:textId="77777777" w:rsidTr="00DF08F4">
        <w:tc>
          <w:tcPr>
            <w:tcW w:w="828" w:type="dxa"/>
          </w:tcPr>
          <w:p w14:paraId="5709C849" w14:textId="77777777" w:rsidR="00720A2B" w:rsidRDefault="00000000">
            <w:r>
              <w:t>5</w:t>
            </w:r>
          </w:p>
        </w:tc>
        <w:tc>
          <w:tcPr>
            <w:tcW w:w="1530" w:type="dxa"/>
          </w:tcPr>
          <w:p w14:paraId="2D558C6F" w14:textId="77777777" w:rsidR="00720A2B" w:rsidRDefault="00000000">
            <w:r>
              <w:t>Comprehensive security with enterprise considerations</w:t>
            </w:r>
          </w:p>
        </w:tc>
        <w:tc>
          <w:tcPr>
            <w:tcW w:w="6282" w:type="dxa"/>
          </w:tcPr>
          <w:p w14:paraId="09B53510" w14:textId="6E5F0B6C" w:rsidR="00720A2B" w:rsidRDefault="00000000">
            <w:pPr>
              <w:pStyle w:val="ListBullet"/>
            </w:pPr>
            <w:r>
              <w:t>Multi-layer security diagram (network, application, data)</w:t>
            </w:r>
          </w:p>
          <w:p w14:paraId="07C15DF7" w14:textId="3EB33FA8" w:rsidR="00720A2B" w:rsidRDefault="00000000">
            <w:pPr>
              <w:pStyle w:val="ListBullet"/>
            </w:pPr>
            <w:r>
              <w:t>Shows SSO</w:t>
            </w:r>
            <w:r w:rsidR="00AA7AAA">
              <w:t xml:space="preserve"> (single sign on)</w:t>
            </w:r>
            <w:r>
              <w:t xml:space="preserve"> integration and role-based access</w:t>
            </w:r>
          </w:p>
          <w:p w14:paraId="203E7438" w14:textId="447E60BB" w:rsidR="00720A2B" w:rsidRDefault="00000000">
            <w:pPr>
              <w:pStyle w:val="ListBullet"/>
            </w:pPr>
            <w:r>
              <w:t>Document-level permissions mapping</w:t>
            </w:r>
          </w:p>
          <w:p w14:paraId="16FD579F" w14:textId="3C0659D2" w:rsidR="00720A2B" w:rsidRDefault="00000000">
            <w:pPr>
              <w:pStyle w:val="ListBullet"/>
            </w:pPr>
            <w:r>
              <w:t>Audit logging throughout pipeline</w:t>
            </w:r>
          </w:p>
          <w:p w14:paraId="101728FC" w14:textId="45A992EE" w:rsidR="00720A2B" w:rsidRDefault="00000000">
            <w:pPr>
              <w:pStyle w:val="ListBullet"/>
            </w:pPr>
            <w:r>
              <w:t>Data encryption at rest and in transit</w:t>
            </w:r>
          </w:p>
          <w:p w14:paraId="0D89B1EE" w14:textId="6E24ADEC" w:rsidR="00720A2B" w:rsidRDefault="00000000" w:rsidP="00AA7AAA">
            <w:pPr>
              <w:pStyle w:val="ListBullet"/>
            </w:pPr>
            <w:r>
              <w:t>Zero-trust principles applied</w:t>
            </w:r>
          </w:p>
        </w:tc>
      </w:tr>
      <w:tr w:rsidR="00720A2B" w14:paraId="2EF2FE16" w14:textId="77777777" w:rsidTr="00DF08F4">
        <w:tc>
          <w:tcPr>
            <w:tcW w:w="828" w:type="dxa"/>
          </w:tcPr>
          <w:p w14:paraId="04A984B6" w14:textId="77777777" w:rsidR="00720A2B" w:rsidRDefault="00000000">
            <w:r>
              <w:t>4</w:t>
            </w:r>
          </w:p>
        </w:tc>
        <w:tc>
          <w:tcPr>
            <w:tcW w:w="1530" w:type="dxa"/>
          </w:tcPr>
          <w:p w14:paraId="7654F921" w14:textId="77777777" w:rsidR="00720A2B" w:rsidRDefault="00000000">
            <w:r>
              <w:t>Strong security architecture</w:t>
            </w:r>
          </w:p>
        </w:tc>
        <w:tc>
          <w:tcPr>
            <w:tcW w:w="6282" w:type="dxa"/>
          </w:tcPr>
          <w:p w14:paraId="04B00462" w14:textId="570B7B4D" w:rsidR="00720A2B" w:rsidRDefault="00000000">
            <w:pPr>
              <w:pStyle w:val="ListBullet"/>
            </w:pPr>
            <w:r>
              <w:t>Shows authentication and authorization layers</w:t>
            </w:r>
          </w:p>
          <w:p w14:paraId="6FA4DECB" w14:textId="2AFF2B0B" w:rsidR="00720A2B" w:rsidRDefault="00000000">
            <w:pPr>
              <w:pStyle w:val="ListBullet"/>
            </w:pPr>
            <w:r>
              <w:t>Includes encryption and access controls</w:t>
            </w:r>
          </w:p>
          <w:p w14:paraId="2303FE9E" w14:textId="4DEA65DD" w:rsidR="00720A2B" w:rsidRDefault="00000000">
            <w:pPr>
              <w:pStyle w:val="ListBullet"/>
            </w:pPr>
            <w:r>
              <w:t>Document permissions considered</w:t>
            </w:r>
          </w:p>
          <w:p w14:paraId="6B4BCA63" w14:textId="65C1192B" w:rsidR="00720A2B" w:rsidRDefault="00000000">
            <w:pPr>
              <w:pStyle w:val="ListBullet"/>
            </w:pPr>
            <w:r>
              <w:t>Audit logging included</w:t>
            </w:r>
          </w:p>
          <w:p w14:paraId="7DEE02EB" w14:textId="04DD23F5" w:rsidR="00720A2B" w:rsidRDefault="00000000">
            <w:pPr>
              <w:pStyle w:val="ListBullet"/>
            </w:pPr>
            <w:r>
              <w:t>Minor gaps in defense-in-depth</w:t>
            </w:r>
          </w:p>
        </w:tc>
      </w:tr>
      <w:tr w:rsidR="00720A2B" w14:paraId="39DAC071" w14:textId="77777777" w:rsidTr="00DF08F4">
        <w:tc>
          <w:tcPr>
            <w:tcW w:w="828" w:type="dxa"/>
          </w:tcPr>
          <w:p w14:paraId="3B0A70A1" w14:textId="77777777" w:rsidR="00720A2B" w:rsidRDefault="00000000">
            <w:r>
              <w:t>3</w:t>
            </w:r>
          </w:p>
        </w:tc>
        <w:tc>
          <w:tcPr>
            <w:tcW w:w="1530" w:type="dxa"/>
          </w:tcPr>
          <w:p w14:paraId="1A8F93C7" w14:textId="77777777" w:rsidR="00720A2B" w:rsidRDefault="00000000">
            <w:r>
              <w:t>Basic security measures</w:t>
            </w:r>
          </w:p>
        </w:tc>
        <w:tc>
          <w:tcPr>
            <w:tcW w:w="6282" w:type="dxa"/>
          </w:tcPr>
          <w:p w14:paraId="5142CBBD" w14:textId="238BC94B" w:rsidR="00720A2B" w:rsidRDefault="00000000">
            <w:pPr>
              <w:pStyle w:val="ListBullet"/>
            </w:pPr>
            <w:r>
              <w:t>Standard authentication (SSO or similar)</w:t>
            </w:r>
          </w:p>
          <w:p w14:paraId="0A8EE236" w14:textId="17BC9C8C" w:rsidR="00720A2B" w:rsidRDefault="00000000">
            <w:pPr>
              <w:pStyle w:val="ListBullet"/>
            </w:pPr>
            <w:r>
              <w:t>Basic access controls</w:t>
            </w:r>
          </w:p>
          <w:p w14:paraId="2688EF36" w14:textId="40493A6D" w:rsidR="00720A2B" w:rsidRDefault="00000000">
            <w:pPr>
              <w:pStyle w:val="ListBullet"/>
            </w:pPr>
            <w:r>
              <w:t>Some encryption mentioned</w:t>
            </w:r>
          </w:p>
          <w:p w14:paraId="6E4DA9EE" w14:textId="1935F509" w:rsidR="00720A2B" w:rsidRDefault="00000000">
            <w:pPr>
              <w:pStyle w:val="ListBullet"/>
            </w:pPr>
            <w:r>
              <w:t>Limited document-level security</w:t>
            </w:r>
          </w:p>
          <w:p w14:paraId="347CFBF5" w14:textId="719AA66F" w:rsidR="00720A2B" w:rsidRDefault="00000000">
            <w:pPr>
              <w:pStyle w:val="ListBullet"/>
            </w:pPr>
            <w:r>
              <w:t>Basic audit considerations</w:t>
            </w:r>
          </w:p>
        </w:tc>
      </w:tr>
      <w:tr w:rsidR="00720A2B" w14:paraId="26FCA506" w14:textId="77777777" w:rsidTr="00DF08F4">
        <w:tc>
          <w:tcPr>
            <w:tcW w:w="828" w:type="dxa"/>
          </w:tcPr>
          <w:p w14:paraId="1815921C" w14:textId="77777777" w:rsidR="00720A2B" w:rsidRDefault="00000000">
            <w:r>
              <w:t>2</w:t>
            </w:r>
          </w:p>
        </w:tc>
        <w:tc>
          <w:tcPr>
            <w:tcW w:w="1530" w:type="dxa"/>
          </w:tcPr>
          <w:p w14:paraId="0E92F499" w14:textId="77777777" w:rsidR="00720A2B" w:rsidRDefault="00000000">
            <w:r>
              <w:t>Minimal security awareness</w:t>
            </w:r>
          </w:p>
        </w:tc>
        <w:tc>
          <w:tcPr>
            <w:tcW w:w="6282" w:type="dxa"/>
          </w:tcPr>
          <w:p w14:paraId="3B2190FF" w14:textId="13CE7E16" w:rsidR="00720A2B" w:rsidRDefault="00000000">
            <w:pPr>
              <w:pStyle w:val="ListBullet"/>
            </w:pPr>
            <w:r>
              <w:t>Only basic authentication</w:t>
            </w:r>
          </w:p>
          <w:p w14:paraId="11C4473A" w14:textId="5356AE19" w:rsidR="00720A2B" w:rsidRDefault="00000000">
            <w:pPr>
              <w:pStyle w:val="ListBullet"/>
            </w:pPr>
            <w:r>
              <w:t>Limited access controls</w:t>
            </w:r>
          </w:p>
          <w:p w14:paraId="31ED4593" w14:textId="2987E029" w:rsidR="00720A2B" w:rsidRDefault="00000000">
            <w:pPr>
              <w:pStyle w:val="ListBullet"/>
            </w:pPr>
            <w:r>
              <w:t>Missing encryption details</w:t>
            </w:r>
          </w:p>
          <w:p w14:paraId="7692F982" w14:textId="4F1CE09B" w:rsidR="00720A2B" w:rsidRDefault="00000000">
            <w:pPr>
              <w:pStyle w:val="ListBullet"/>
            </w:pPr>
            <w:r>
              <w:t>No document-level permissions</w:t>
            </w:r>
          </w:p>
          <w:p w14:paraId="7F7AD9A6" w14:textId="62511A8B" w:rsidR="00720A2B" w:rsidRDefault="00000000">
            <w:pPr>
              <w:pStyle w:val="ListBullet"/>
            </w:pPr>
            <w:r>
              <w:t>Minimal audit capabilities</w:t>
            </w:r>
          </w:p>
        </w:tc>
      </w:tr>
      <w:tr w:rsidR="00720A2B" w14:paraId="5F8ACC95" w14:textId="77777777" w:rsidTr="00DF08F4">
        <w:tc>
          <w:tcPr>
            <w:tcW w:w="828" w:type="dxa"/>
          </w:tcPr>
          <w:p w14:paraId="4553AA6D" w14:textId="77777777" w:rsidR="00720A2B" w:rsidRDefault="00000000">
            <w:r>
              <w:t>1</w:t>
            </w:r>
          </w:p>
        </w:tc>
        <w:tc>
          <w:tcPr>
            <w:tcW w:w="1530" w:type="dxa"/>
          </w:tcPr>
          <w:p w14:paraId="35BDE9DF" w14:textId="77777777" w:rsidR="00720A2B" w:rsidRDefault="00000000">
            <w:r>
              <w:t>Poor security understanding</w:t>
            </w:r>
          </w:p>
        </w:tc>
        <w:tc>
          <w:tcPr>
            <w:tcW w:w="6282" w:type="dxa"/>
          </w:tcPr>
          <w:p w14:paraId="13FF06DB" w14:textId="6F73849E" w:rsidR="00720A2B" w:rsidRDefault="00000000">
            <w:pPr>
              <w:pStyle w:val="ListBullet"/>
            </w:pPr>
            <w:r>
              <w:t>No clear security architecture</w:t>
            </w:r>
          </w:p>
          <w:p w14:paraId="39B6CE4F" w14:textId="2C2686E8" w:rsidR="00720A2B" w:rsidRDefault="00000000">
            <w:pPr>
              <w:pStyle w:val="ListBullet"/>
            </w:pPr>
            <w:r>
              <w:t>Missing authentication details</w:t>
            </w:r>
          </w:p>
          <w:p w14:paraId="351582DE" w14:textId="1DAC64BA" w:rsidR="00720A2B" w:rsidRDefault="00000000">
            <w:pPr>
              <w:pStyle w:val="ListBullet"/>
            </w:pPr>
            <w:r>
              <w:t>No access controls shown</w:t>
            </w:r>
          </w:p>
          <w:p w14:paraId="154A5425" w14:textId="2EC95224" w:rsidR="00720A2B" w:rsidRDefault="00000000">
            <w:pPr>
              <w:pStyle w:val="ListBullet"/>
            </w:pPr>
            <w:r>
              <w:t>Security treated as afterthought</w:t>
            </w:r>
          </w:p>
        </w:tc>
      </w:tr>
    </w:tbl>
    <w:p w14:paraId="50340829" w14:textId="77777777" w:rsidR="008845B2" w:rsidRDefault="008845B2">
      <w:pPr>
        <w:pStyle w:val="Heading2"/>
      </w:pPr>
      <w:r>
        <w:br w:type="page"/>
      </w:r>
    </w:p>
    <w:p w14:paraId="6AD7525C" w14:textId="6113D089" w:rsidR="00720A2B" w:rsidRDefault="00000000">
      <w:pPr>
        <w:pStyle w:val="Heading2"/>
      </w:pPr>
      <w:r>
        <w:lastRenderedPageBreak/>
        <w:t>4. Scaling Strategy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800"/>
        <w:gridCol w:w="6092"/>
      </w:tblGrid>
      <w:tr w:rsidR="00720A2B" w14:paraId="36C5876D" w14:textId="77777777" w:rsidTr="00DF08F4">
        <w:tc>
          <w:tcPr>
            <w:tcW w:w="738" w:type="dxa"/>
          </w:tcPr>
          <w:p w14:paraId="617F7248" w14:textId="77777777" w:rsidR="00720A2B" w:rsidRDefault="00000000">
            <w:r>
              <w:t>Score</w:t>
            </w:r>
          </w:p>
        </w:tc>
        <w:tc>
          <w:tcPr>
            <w:tcW w:w="1800" w:type="dxa"/>
          </w:tcPr>
          <w:p w14:paraId="71500C7E" w14:textId="77777777" w:rsidR="00720A2B" w:rsidRDefault="00000000">
            <w:r>
              <w:t>Criteria</w:t>
            </w:r>
          </w:p>
        </w:tc>
        <w:tc>
          <w:tcPr>
            <w:tcW w:w="6102" w:type="dxa"/>
          </w:tcPr>
          <w:p w14:paraId="26FC43E6" w14:textId="77777777" w:rsidR="00720A2B" w:rsidRDefault="00000000">
            <w:r>
              <w:t>What This Looks Like</w:t>
            </w:r>
          </w:p>
        </w:tc>
      </w:tr>
      <w:tr w:rsidR="00720A2B" w14:paraId="726D9559" w14:textId="77777777" w:rsidTr="00DF08F4">
        <w:tc>
          <w:tcPr>
            <w:tcW w:w="738" w:type="dxa"/>
          </w:tcPr>
          <w:p w14:paraId="52E93544" w14:textId="77777777" w:rsidR="00720A2B" w:rsidRDefault="00000000">
            <w:r>
              <w:t>5</w:t>
            </w:r>
          </w:p>
        </w:tc>
        <w:tc>
          <w:tcPr>
            <w:tcW w:w="1800" w:type="dxa"/>
          </w:tcPr>
          <w:p w14:paraId="57AD5548" w14:textId="77777777" w:rsidR="00720A2B" w:rsidRDefault="00000000">
            <w:r>
              <w:t>Comprehensive scaling with specific metrics and triggers</w:t>
            </w:r>
          </w:p>
        </w:tc>
        <w:tc>
          <w:tcPr>
            <w:tcW w:w="6102" w:type="dxa"/>
          </w:tcPr>
          <w:p w14:paraId="312141CC" w14:textId="6AA9A695" w:rsidR="00720A2B" w:rsidRDefault="00000000">
            <w:pPr>
              <w:pStyle w:val="ListBullet"/>
            </w:pPr>
            <w:r>
              <w:t>Clear scaling triggers (e.g., “when vector search latency &gt; 2s, scale horizontally”)</w:t>
            </w:r>
          </w:p>
          <w:p w14:paraId="63E607AC" w14:textId="0AD2AEF7" w:rsidR="00720A2B" w:rsidRDefault="00000000">
            <w:pPr>
              <w:pStyle w:val="ListBullet"/>
            </w:pPr>
            <w:r>
              <w:t>Database sharding strategy for growing corpus</w:t>
            </w:r>
          </w:p>
          <w:p w14:paraId="0AC14627" w14:textId="3890C30A" w:rsidR="00720A2B" w:rsidRDefault="00000000">
            <w:pPr>
              <w:pStyle w:val="ListBullet"/>
            </w:pPr>
            <w:r>
              <w:t xml:space="preserve">Auto-scaling configurations for </w:t>
            </w:r>
            <w:proofErr w:type="gramStart"/>
            <w:r>
              <w:t>compute</w:t>
            </w:r>
            <w:proofErr w:type="gramEnd"/>
          </w:p>
          <w:p w14:paraId="33ACF287" w14:textId="56930A7B" w:rsidR="00720A2B" w:rsidRDefault="00000000">
            <w:pPr>
              <w:pStyle w:val="ListBullet"/>
            </w:pPr>
            <w:r>
              <w:t>Caching strategies (query cache, embedding cache)</w:t>
            </w:r>
          </w:p>
          <w:p w14:paraId="0CE0ECE7" w14:textId="1BEE1B38" w:rsidR="00720A2B" w:rsidRDefault="00000000">
            <w:pPr>
              <w:pStyle w:val="ListBullet"/>
            </w:pPr>
            <w:r>
              <w:t>Performance monitoring and alerting</w:t>
            </w:r>
          </w:p>
          <w:p w14:paraId="2BED14D0" w14:textId="72FED6FB" w:rsidR="00720A2B" w:rsidRDefault="00000000">
            <w:pPr>
              <w:pStyle w:val="ListBullet"/>
            </w:pPr>
            <w:r>
              <w:t>Capacity planning with growth projections</w:t>
            </w:r>
          </w:p>
          <w:p w14:paraId="4144408F" w14:textId="158DB169" w:rsidR="00720A2B" w:rsidRDefault="00000000">
            <w:pPr>
              <w:pStyle w:val="ListBullet"/>
            </w:pPr>
            <w:r>
              <w:t>Cost optimization during scaling</w:t>
            </w:r>
          </w:p>
        </w:tc>
      </w:tr>
      <w:tr w:rsidR="00720A2B" w14:paraId="5DF3916F" w14:textId="77777777" w:rsidTr="00DF08F4">
        <w:tc>
          <w:tcPr>
            <w:tcW w:w="738" w:type="dxa"/>
          </w:tcPr>
          <w:p w14:paraId="71076AA5" w14:textId="77777777" w:rsidR="00720A2B" w:rsidRDefault="00000000">
            <w:r>
              <w:t>4</w:t>
            </w:r>
          </w:p>
        </w:tc>
        <w:tc>
          <w:tcPr>
            <w:tcW w:w="1800" w:type="dxa"/>
          </w:tcPr>
          <w:p w14:paraId="44932AC3" w14:textId="77777777" w:rsidR="00720A2B" w:rsidRDefault="00000000">
            <w:r>
              <w:t>Good scaling approach with key considerations</w:t>
            </w:r>
          </w:p>
        </w:tc>
        <w:tc>
          <w:tcPr>
            <w:tcW w:w="6102" w:type="dxa"/>
          </w:tcPr>
          <w:p w14:paraId="09A4002A" w14:textId="452A8290" w:rsidR="00720A2B" w:rsidRDefault="00000000">
            <w:pPr>
              <w:pStyle w:val="ListBullet"/>
            </w:pPr>
            <w:r>
              <w:t>Horizontal scaling strategy defined</w:t>
            </w:r>
          </w:p>
          <w:p w14:paraId="73A70B2B" w14:textId="3F2C09E5" w:rsidR="00720A2B" w:rsidRDefault="00000000">
            <w:pPr>
              <w:pStyle w:val="ListBullet"/>
            </w:pPr>
            <w:r>
              <w:t>Database scaling approach clear</w:t>
            </w:r>
          </w:p>
          <w:p w14:paraId="6A646E80" w14:textId="4E9CB6A6" w:rsidR="00720A2B" w:rsidRDefault="00000000">
            <w:pPr>
              <w:pStyle w:val="ListBullet"/>
            </w:pPr>
            <w:r>
              <w:t xml:space="preserve">Some performance </w:t>
            </w:r>
            <w:proofErr w:type="gramStart"/>
            <w:r>
              <w:t>optimization</w:t>
            </w:r>
            <w:proofErr w:type="gramEnd"/>
          </w:p>
          <w:p w14:paraId="29F00456" w14:textId="451CA883" w:rsidR="00720A2B" w:rsidRDefault="00000000">
            <w:pPr>
              <w:pStyle w:val="ListBullet"/>
            </w:pPr>
            <w:r>
              <w:t>Monitoring considerations</w:t>
            </w:r>
          </w:p>
          <w:p w14:paraId="77E316EE" w14:textId="0C495DE9" w:rsidR="00720A2B" w:rsidRDefault="00000000">
            <w:pPr>
              <w:pStyle w:val="ListBullet"/>
            </w:pPr>
            <w:r>
              <w:t>Growth trajectory understood</w:t>
            </w:r>
          </w:p>
        </w:tc>
      </w:tr>
      <w:tr w:rsidR="00720A2B" w14:paraId="24E10F15" w14:textId="77777777" w:rsidTr="00DF08F4">
        <w:tc>
          <w:tcPr>
            <w:tcW w:w="738" w:type="dxa"/>
          </w:tcPr>
          <w:p w14:paraId="641F3B98" w14:textId="77777777" w:rsidR="00720A2B" w:rsidRDefault="00000000">
            <w:r>
              <w:t>3</w:t>
            </w:r>
          </w:p>
        </w:tc>
        <w:tc>
          <w:tcPr>
            <w:tcW w:w="1800" w:type="dxa"/>
          </w:tcPr>
          <w:p w14:paraId="1D3E221E" w14:textId="77777777" w:rsidR="00720A2B" w:rsidRDefault="00000000">
            <w:r>
              <w:t>Basic scaling understanding</w:t>
            </w:r>
          </w:p>
        </w:tc>
        <w:tc>
          <w:tcPr>
            <w:tcW w:w="6102" w:type="dxa"/>
          </w:tcPr>
          <w:p w14:paraId="33E4EB4D" w14:textId="416AC709" w:rsidR="00720A2B" w:rsidRDefault="00000000">
            <w:pPr>
              <w:pStyle w:val="ListBullet"/>
            </w:pPr>
            <w:r>
              <w:t>General scaling approach mentioned</w:t>
            </w:r>
          </w:p>
          <w:p w14:paraId="7023C4E8" w14:textId="33876120" w:rsidR="00720A2B" w:rsidRDefault="00000000">
            <w:pPr>
              <w:pStyle w:val="ListBullet"/>
            </w:pPr>
            <w:r>
              <w:t>Some auto-scaling concepts</w:t>
            </w:r>
          </w:p>
          <w:p w14:paraId="2745F39D" w14:textId="520B2DA6" w:rsidR="00720A2B" w:rsidRDefault="00000000">
            <w:pPr>
              <w:pStyle w:val="ListBullet"/>
            </w:pPr>
            <w:r>
              <w:t>Limited optimization strategies</w:t>
            </w:r>
          </w:p>
          <w:p w14:paraId="419FA746" w14:textId="504839C4" w:rsidR="00720A2B" w:rsidRDefault="00000000">
            <w:pPr>
              <w:pStyle w:val="ListBullet"/>
            </w:pPr>
            <w:r>
              <w:t>Basic growth considerations</w:t>
            </w:r>
          </w:p>
        </w:tc>
      </w:tr>
      <w:tr w:rsidR="00720A2B" w14:paraId="6481E952" w14:textId="77777777" w:rsidTr="00DF08F4">
        <w:tc>
          <w:tcPr>
            <w:tcW w:w="738" w:type="dxa"/>
          </w:tcPr>
          <w:p w14:paraId="690C6C9F" w14:textId="77777777" w:rsidR="00720A2B" w:rsidRDefault="00000000">
            <w:r>
              <w:t>2</w:t>
            </w:r>
          </w:p>
        </w:tc>
        <w:tc>
          <w:tcPr>
            <w:tcW w:w="1800" w:type="dxa"/>
          </w:tcPr>
          <w:p w14:paraId="1CB0015B" w14:textId="77777777" w:rsidR="00720A2B" w:rsidRDefault="00000000">
            <w:r>
              <w:t>Limited scaling awareness</w:t>
            </w:r>
          </w:p>
        </w:tc>
        <w:tc>
          <w:tcPr>
            <w:tcW w:w="6102" w:type="dxa"/>
          </w:tcPr>
          <w:p w14:paraId="1480C822" w14:textId="21E9938C" w:rsidR="00720A2B" w:rsidRDefault="00000000">
            <w:pPr>
              <w:pStyle w:val="ListBullet"/>
            </w:pPr>
            <w:r>
              <w:t>Vague scaling mentions</w:t>
            </w:r>
          </w:p>
          <w:p w14:paraId="2B8A6BE3" w14:textId="36BEC2C6" w:rsidR="00720A2B" w:rsidRDefault="00000000">
            <w:pPr>
              <w:pStyle w:val="ListBullet"/>
            </w:pPr>
            <w:r>
              <w:t>No specific strategies</w:t>
            </w:r>
          </w:p>
          <w:p w14:paraId="7859AB65" w14:textId="58DF344A" w:rsidR="00720A2B" w:rsidRDefault="00000000">
            <w:pPr>
              <w:pStyle w:val="ListBullet"/>
            </w:pPr>
            <w:r>
              <w:t>Limited understanding of bottlenecks</w:t>
            </w:r>
          </w:p>
          <w:p w14:paraId="231129EB" w14:textId="5D638BC6" w:rsidR="00720A2B" w:rsidRDefault="00000000">
            <w:pPr>
              <w:pStyle w:val="ListBullet"/>
            </w:pPr>
            <w:r>
              <w:t>Poor growth planning</w:t>
            </w:r>
          </w:p>
        </w:tc>
      </w:tr>
      <w:tr w:rsidR="00720A2B" w14:paraId="6C6C9AF0" w14:textId="77777777" w:rsidTr="00DF08F4">
        <w:tc>
          <w:tcPr>
            <w:tcW w:w="738" w:type="dxa"/>
          </w:tcPr>
          <w:p w14:paraId="66E0DD88" w14:textId="77777777" w:rsidR="00720A2B" w:rsidRDefault="00000000">
            <w:r>
              <w:t>1</w:t>
            </w:r>
          </w:p>
        </w:tc>
        <w:tc>
          <w:tcPr>
            <w:tcW w:w="1800" w:type="dxa"/>
          </w:tcPr>
          <w:p w14:paraId="5B9F9614" w14:textId="77777777" w:rsidR="00720A2B" w:rsidRDefault="00000000">
            <w:r>
              <w:t>No scaling strategy</w:t>
            </w:r>
          </w:p>
        </w:tc>
        <w:tc>
          <w:tcPr>
            <w:tcW w:w="6102" w:type="dxa"/>
          </w:tcPr>
          <w:p w14:paraId="762D5750" w14:textId="517D7014" w:rsidR="00720A2B" w:rsidRDefault="00000000">
            <w:pPr>
              <w:pStyle w:val="ListBullet"/>
            </w:pPr>
            <w:r>
              <w:t>No scaling considerations</w:t>
            </w:r>
          </w:p>
          <w:p w14:paraId="447B9917" w14:textId="73AE0607" w:rsidR="00720A2B" w:rsidRDefault="00000000">
            <w:pPr>
              <w:pStyle w:val="ListBullet"/>
            </w:pPr>
            <w:r>
              <w:t>Static architecture</w:t>
            </w:r>
          </w:p>
          <w:p w14:paraId="54ACD91A" w14:textId="4967EDD0" w:rsidR="00720A2B" w:rsidRDefault="00000000">
            <w:pPr>
              <w:pStyle w:val="ListBullet"/>
            </w:pPr>
            <w:r>
              <w:t>No growth planning</w:t>
            </w:r>
          </w:p>
          <w:p w14:paraId="06119ACF" w14:textId="303C802E" w:rsidR="00720A2B" w:rsidRDefault="00000000">
            <w:pPr>
              <w:pStyle w:val="ListBullet"/>
            </w:pPr>
            <w:r>
              <w:t>Major scalability oversights</w:t>
            </w:r>
          </w:p>
        </w:tc>
      </w:tr>
    </w:tbl>
    <w:p w14:paraId="504120D4" w14:textId="77777777" w:rsidR="008845B2" w:rsidRDefault="008845B2">
      <w:pPr>
        <w:pStyle w:val="Heading2"/>
      </w:pPr>
      <w:r>
        <w:br w:type="page"/>
      </w:r>
    </w:p>
    <w:p w14:paraId="1D80DBAE" w14:textId="202BED73" w:rsidR="00720A2B" w:rsidRDefault="00000000">
      <w:pPr>
        <w:pStyle w:val="Heading2"/>
      </w:pPr>
      <w:r>
        <w:lastRenderedPageBreak/>
        <w:t>5. Cost Strategy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800"/>
        <w:gridCol w:w="6092"/>
      </w:tblGrid>
      <w:tr w:rsidR="00720A2B" w14:paraId="1605E0A2" w14:textId="77777777" w:rsidTr="00DF08F4">
        <w:tc>
          <w:tcPr>
            <w:tcW w:w="738" w:type="dxa"/>
          </w:tcPr>
          <w:p w14:paraId="73786AAA" w14:textId="77777777" w:rsidR="00720A2B" w:rsidRDefault="00000000">
            <w:r>
              <w:t>Score</w:t>
            </w:r>
          </w:p>
        </w:tc>
        <w:tc>
          <w:tcPr>
            <w:tcW w:w="1800" w:type="dxa"/>
          </w:tcPr>
          <w:p w14:paraId="6DA0EE65" w14:textId="77777777" w:rsidR="00720A2B" w:rsidRDefault="00000000">
            <w:r>
              <w:t>Criteria</w:t>
            </w:r>
          </w:p>
        </w:tc>
        <w:tc>
          <w:tcPr>
            <w:tcW w:w="6102" w:type="dxa"/>
          </w:tcPr>
          <w:p w14:paraId="51E69599" w14:textId="77777777" w:rsidR="00720A2B" w:rsidRDefault="00000000">
            <w:r>
              <w:t>What This Looks Like</w:t>
            </w:r>
          </w:p>
        </w:tc>
      </w:tr>
      <w:tr w:rsidR="00720A2B" w14:paraId="57A3C478" w14:textId="77777777" w:rsidTr="00DF08F4">
        <w:tc>
          <w:tcPr>
            <w:tcW w:w="738" w:type="dxa"/>
          </w:tcPr>
          <w:p w14:paraId="7A87565A" w14:textId="77777777" w:rsidR="00720A2B" w:rsidRDefault="00000000">
            <w:r>
              <w:t>5</w:t>
            </w:r>
          </w:p>
        </w:tc>
        <w:tc>
          <w:tcPr>
            <w:tcW w:w="1800" w:type="dxa"/>
          </w:tcPr>
          <w:p w14:paraId="3508C10B" w14:textId="77777777" w:rsidR="00720A2B" w:rsidRDefault="00000000">
            <w:r>
              <w:t>Detailed cost optimization with specific tactics</w:t>
            </w:r>
          </w:p>
        </w:tc>
        <w:tc>
          <w:tcPr>
            <w:tcW w:w="6102" w:type="dxa"/>
          </w:tcPr>
          <w:p w14:paraId="2DD5E45E" w14:textId="3E37DBAC" w:rsidR="00720A2B" w:rsidRDefault="00000000">
            <w:pPr>
              <w:pStyle w:val="ListBullet"/>
            </w:pPr>
            <w:r>
              <w:t xml:space="preserve">Breakdown of major cost centers (LLM API, vector DB, </w:t>
            </w:r>
            <w:proofErr w:type="gramStart"/>
            <w:r>
              <w:t>compute</w:t>
            </w:r>
            <w:proofErr w:type="gramEnd"/>
            <w:r>
              <w:t>, storage)</w:t>
            </w:r>
          </w:p>
          <w:p w14:paraId="01A6AC9D" w14:textId="316AFDCE" w:rsidR="00720A2B" w:rsidRDefault="00000000">
            <w:pPr>
              <w:pStyle w:val="ListBullet"/>
            </w:pPr>
            <w:r>
              <w:t>Specific cost reduction strategies (e.g., “use smaller embedding models for 80% of queries, GPT‑4 only for complex questions”)</w:t>
            </w:r>
          </w:p>
          <w:p w14:paraId="7238BAEE" w14:textId="035EC451" w:rsidR="00720A2B" w:rsidRDefault="00000000">
            <w:pPr>
              <w:pStyle w:val="ListBullet"/>
            </w:pPr>
            <w:proofErr w:type="gramStart"/>
            <w:r>
              <w:t>Caching</w:t>
            </w:r>
            <w:proofErr w:type="gramEnd"/>
            <w:r>
              <w:t xml:space="preserve"> strategy to reduce API calls</w:t>
            </w:r>
          </w:p>
          <w:p w14:paraId="056829A3" w14:textId="7CC9FDEE" w:rsidR="00720A2B" w:rsidRDefault="00000000">
            <w:pPr>
              <w:pStyle w:val="ListBullet"/>
            </w:pPr>
            <w:r>
              <w:t>Open-source alternatives evaluated</w:t>
            </w:r>
          </w:p>
          <w:p w14:paraId="081203E5" w14:textId="107C8903" w:rsidR="00720A2B" w:rsidRDefault="00000000">
            <w:pPr>
              <w:pStyle w:val="ListBullet"/>
            </w:pPr>
            <w:r>
              <w:t>Development vs production cost considerations</w:t>
            </w:r>
          </w:p>
          <w:p w14:paraId="362C2C14" w14:textId="7BB0B466" w:rsidR="00720A2B" w:rsidRDefault="00000000">
            <w:pPr>
              <w:pStyle w:val="ListBullet"/>
            </w:pPr>
            <w:r>
              <w:t>ROI projections and cost monitoring plan</w:t>
            </w:r>
          </w:p>
        </w:tc>
      </w:tr>
      <w:tr w:rsidR="00720A2B" w14:paraId="373F9F22" w14:textId="77777777" w:rsidTr="00DF08F4">
        <w:tc>
          <w:tcPr>
            <w:tcW w:w="738" w:type="dxa"/>
          </w:tcPr>
          <w:p w14:paraId="40B51B31" w14:textId="77777777" w:rsidR="00720A2B" w:rsidRDefault="00000000">
            <w:r>
              <w:t>4</w:t>
            </w:r>
          </w:p>
        </w:tc>
        <w:tc>
          <w:tcPr>
            <w:tcW w:w="1800" w:type="dxa"/>
          </w:tcPr>
          <w:p w14:paraId="7EE0FA58" w14:textId="77777777" w:rsidR="00720A2B" w:rsidRDefault="00000000">
            <w:r>
              <w:t>Good cost awareness with optimization strategies</w:t>
            </w:r>
          </w:p>
        </w:tc>
        <w:tc>
          <w:tcPr>
            <w:tcW w:w="6102" w:type="dxa"/>
          </w:tcPr>
          <w:p w14:paraId="113862FA" w14:textId="03002F51" w:rsidR="00720A2B" w:rsidRDefault="00000000">
            <w:pPr>
              <w:pStyle w:val="ListBullet"/>
            </w:pPr>
            <w:r>
              <w:t>Major cost components identified</w:t>
            </w:r>
          </w:p>
          <w:p w14:paraId="3B39CD83" w14:textId="3332A4B0" w:rsidR="00720A2B" w:rsidRDefault="00000000">
            <w:pPr>
              <w:pStyle w:val="ListBullet"/>
            </w:pPr>
            <w:r>
              <w:t>Some optimization strategies (caching, model selection)</w:t>
            </w:r>
          </w:p>
          <w:p w14:paraId="338DF960" w14:textId="391F465A" w:rsidR="00720A2B" w:rsidRDefault="00000000">
            <w:pPr>
              <w:pStyle w:val="ListBullet"/>
            </w:pPr>
            <w:r>
              <w:t>Considers development cost constraints</w:t>
            </w:r>
          </w:p>
          <w:p w14:paraId="68A4A918" w14:textId="0309779B" w:rsidR="00720A2B" w:rsidRDefault="00000000">
            <w:pPr>
              <w:pStyle w:val="ListBullet"/>
            </w:pPr>
            <w:r>
              <w:t>Basic cost monitoring approach</w:t>
            </w:r>
          </w:p>
          <w:p w14:paraId="0FF7FA07" w14:textId="74BAF82C" w:rsidR="00720A2B" w:rsidRDefault="00000000">
            <w:pPr>
              <w:pStyle w:val="ListBullet"/>
            </w:pPr>
            <w:r>
              <w:t>Balances cost vs performance</w:t>
            </w:r>
          </w:p>
        </w:tc>
      </w:tr>
      <w:tr w:rsidR="00720A2B" w14:paraId="5D108898" w14:textId="77777777" w:rsidTr="00DF08F4">
        <w:tc>
          <w:tcPr>
            <w:tcW w:w="738" w:type="dxa"/>
          </w:tcPr>
          <w:p w14:paraId="1EC8A4DC" w14:textId="77777777" w:rsidR="00720A2B" w:rsidRDefault="00000000">
            <w:r>
              <w:t>3</w:t>
            </w:r>
          </w:p>
        </w:tc>
        <w:tc>
          <w:tcPr>
            <w:tcW w:w="1800" w:type="dxa"/>
          </w:tcPr>
          <w:p w14:paraId="126946AB" w14:textId="77777777" w:rsidR="00720A2B" w:rsidRDefault="00000000">
            <w:r>
              <w:t>Basic cost considerations</w:t>
            </w:r>
          </w:p>
        </w:tc>
        <w:tc>
          <w:tcPr>
            <w:tcW w:w="6102" w:type="dxa"/>
          </w:tcPr>
          <w:p w14:paraId="120DC15B" w14:textId="128FC8A3" w:rsidR="00720A2B" w:rsidRDefault="00000000">
            <w:pPr>
              <w:pStyle w:val="ListBullet"/>
            </w:pPr>
            <w:r>
              <w:t>Aware of major costs (API calls, infrastructure)</w:t>
            </w:r>
          </w:p>
          <w:p w14:paraId="34BF8C69" w14:textId="6D968CF6" w:rsidR="00720A2B" w:rsidRDefault="00000000">
            <w:pPr>
              <w:pStyle w:val="ListBullet"/>
            </w:pPr>
            <w:r>
              <w:t>Some cost-saving mentions</w:t>
            </w:r>
          </w:p>
          <w:p w14:paraId="337A7582" w14:textId="03007CDE" w:rsidR="00720A2B" w:rsidRDefault="00000000">
            <w:pPr>
              <w:pStyle w:val="ListBullet"/>
            </w:pPr>
            <w:r>
              <w:t>Limited optimization strategies</w:t>
            </w:r>
          </w:p>
          <w:p w14:paraId="7BFABC23" w14:textId="094E281F" w:rsidR="00720A2B" w:rsidRDefault="00000000">
            <w:pPr>
              <w:pStyle w:val="ListBullet"/>
            </w:pPr>
            <w:r>
              <w:t>Basic budgeting awareness</w:t>
            </w:r>
          </w:p>
        </w:tc>
      </w:tr>
      <w:tr w:rsidR="00720A2B" w14:paraId="315D7D29" w14:textId="77777777" w:rsidTr="00DF08F4">
        <w:tc>
          <w:tcPr>
            <w:tcW w:w="738" w:type="dxa"/>
          </w:tcPr>
          <w:p w14:paraId="5E550F0D" w14:textId="77777777" w:rsidR="00720A2B" w:rsidRDefault="00000000">
            <w:r>
              <w:t>2</w:t>
            </w:r>
          </w:p>
        </w:tc>
        <w:tc>
          <w:tcPr>
            <w:tcW w:w="1800" w:type="dxa"/>
          </w:tcPr>
          <w:p w14:paraId="002F4BC7" w14:textId="77777777" w:rsidR="00720A2B" w:rsidRDefault="00000000">
            <w:r>
              <w:t>Minimal cost awareness</w:t>
            </w:r>
          </w:p>
        </w:tc>
        <w:tc>
          <w:tcPr>
            <w:tcW w:w="6102" w:type="dxa"/>
          </w:tcPr>
          <w:p w14:paraId="5020311D" w14:textId="5D3206EB" w:rsidR="00720A2B" w:rsidRDefault="00000000">
            <w:pPr>
              <w:pStyle w:val="ListBullet"/>
            </w:pPr>
            <w:r>
              <w:t>Vague cost mentions</w:t>
            </w:r>
          </w:p>
          <w:p w14:paraId="7E0918D9" w14:textId="338F033D" w:rsidR="00720A2B" w:rsidRDefault="00000000">
            <w:pPr>
              <w:pStyle w:val="ListBullet"/>
            </w:pPr>
            <w:r>
              <w:t>No specific optimization strategies</w:t>
            </w:r>
          </w:p>
          <w:p w14:paraId="3E0B2B94" w14:textId="003095DA" w:rsidR="00720A2B" w:rsidRDefault="00000000">
            <w:pPr>
              <w:pStyle w:val="ListBullet"/>
            </w:pPr>
            <w:r>
              <w:t>Poor understanding of cost drivers</w:t>
            </w:r>
          </w:p>
          <w:p w14:paraId="4D939239" w14:textId="66EC6D72" w:rsidR="00720A2B" w:rsidRDefault="00000000">
            <w:pPr>
              <w:pStyle w:val="ListBullet"/>
            </w:pPr>
            <w:r>
              <w:t>Limited budget considerations</w:t>
            </w:r>
          </w:p>
        </w:tc>
      </w:tr>
      <w:tr w:rsidR="00720A2B" w14:paraId="471B2C75" w14:textId="77777777" w:rsidTr="00DF08F4">
        <w:tc>
          <w:tcPr>
            <w:tcW w:w="738" w:type="dxa"/>
          </w:tcPr>
          <w:p w14:paraId="6A97494F" w14:textId="77777777" w:rsidR="00720A2B" w:rsidRDefault="00000000">
            <w:r>
              <w:t>1</w:t>
            </w:r>
          </w:p>
        </w:tc>
        <w:tc>
          <w:tcPr>
            <w:tcW w:w="1800" w:type="dxa"/>
          </w:tcPr>
          <w:p w14:paraId="48E45D7A" w14:textId="77777777" w:rsidR="00720A2B" w:rsidRDefault="00000000">
            <w:r>
              <w:t>No cost strategy</w:t>
            </w:r>
          </w:p>
        </w:tc>
        <w:tc>
          <w:tcPr>
            <w:tcW w:w="6102" w:type="dxa"/>
          </w:tcPr>
          <w:p w14:paraId="4919EFF3" w14:textId="1B2836A0" w:rsidR="00720A2B" w:rsidRDefault="00000000">
            <w:pPr>
              <w:pStyle w:val="ListBullet"/>
            </w:pPr>
            <w:r>
              <w:t>No cost considerations</w:t>
            </w:r>
          </w:p>
          <w:p w14:paraId="03171386" w14:textId="372D5241" w:rsidR="00720A2B" w:rsidRDefault="00000000">
            <w:pPr>
              <w:pStyle w:val="ListBullet"/>
            </w:pPr>
            <w:r>
              <w:t>Expensive choices without justification</w:t>
            </w:r>
          </w:p>
          <w:p w14:paraId="2754B1C8" w14:textId="41558267" w:rsidR="00720A2B" w:rsidRDefault="00000000">
            <w:pPr>
              <w:pStyle w:val="ListBullet"/>
            </w:pPr>
            <w:r>
              <w:t>No optimization awareness</w:t>
            </w:r>
          </w:p>
          <w:p w14:paraId="7734FEAD" w14:textId="1000274B" w:rsidR="00720A2B" w:rsidRDefault="00000000">
            <w:pPr>
              <w:pStyle w:val="ListBullet"/>
            </w:pPr>
            <w:r>
              <w:t>Budget constraints ignored</w:t>
            </w:r>
          </w:p>
        </w:tc>
      </w:tr>
    </w:tbl>
    <w:p w14:paraId="493EEF74" w14:textId="77777777" w:rsidR="008845B2" w:rsidRDefault="008845B2">
      <w:pPr>
        <w:pStyle w:val="Heading2"/>
      </w:pPr>
      <w:r>
        <w:br w:type="page"/>
      </w:r>
    </w:p>
    <w:p w14:paraId="788556D9" w14:textId="13B2B10D" w:rsidR="00720A2B" w:rsidRDefault="00000000">
      <w:pPr>
        <w:pStyle w:val="Heading2"/>
      </w:pPr>
      <w:r>
        <w:lastRenderedPageBreak/>
        <w:t>6. Implementation Phases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800"/>
        <w:gridCol w:w="6092"/>
      </w:tblGrid>
      <w:tr w:rsidR="00720A2B" w14:paraId="2AE46F93" w14:textId="77777777" w:rsidTr="00DF08F4">
        <w:tc>
          <w:tcPr>
            <w:tcW w:w="738" w:type="dxa"/>
          </w:tcPr>
          <w:p w14:paraId="2E61B493" w14:textId="77777777" w:rsidR="00720A2B" w:rsidRDefault="00000000">
            <w:r>
              <w:t>Score</w:t>
            </w:r>
          </w:p>
        </w:tc>
        <w:tc>
          <w:tcPr>
            <w:tcW w:w="1800" w:type="dxa"/>
          </w:tcPr>
          <w:p w14:paraId="75593B0C" w14:textId="77777777" w:rsidR="00720A2B" w:rsidRDefault="00000000">
            <w:r>
              <w:t>Criteria</w:t>
            </w:r>
          </w:p>
        </w:tc>
        <w:tc>
          <w:tcPr>
            <w:tcW w:w="6102" w:type="dxa"/>
          </w:tcPr>
          <w:p w14:paraId="7B3B3EC8" w14:textId="77777777" w:rsidR="00720A2B" w:rsidRDefault="00000000">
            <w:r>
              <w:t>What This Looks Like</w:t>
            </w:r>
          </w:p>
        </w:tc>
      </w:tr>
      <w:tr w:rsidR="00720A2B" w14:paraId="66E599A2" w14:textId="77777777" w:rsidTr="00DF08F4">
        <w:tc>
          <w:tcPr>
            <w:tcW w:w="738" w:type="dxa"/>
          </w:tcPr>
          <w:p w14:paraId="18992A0E" w14:textId="77777777" w:rsidR="00720A2B" w:rsidRDefault="00000000">
            <w:r>
              <w:t>5</w:t>
            </w:r>
          </w:p>
        </w:tc>
        <w:tc>
          <w:tcPr>
            <w:tcW w:w="1800" w:type="dxa"/>
          </w:tcPr>
          <w:p w14:paraId="46EF11C9" w14:textId="77777777" w:rsidR="00720A2B" w:rsidRDefault="00000000">
            <w:r>
              <w:t>Strategic phasing with clear dependencies and risk mitigation</w:t>
            </w:r>
          </w:p>
        </w:tc>
        <w:tc>
          <w:tcPr>
            <w:tcW w:w="6102" w:type="dxa"/>
          </w:tcPr>
          <w:p w14:paraId="388B153C" w14:textId="2F19C092" w:rsidR="00720A2B" w:rsidRDefault="00000000">
            <w:pPr>
              <w:pStyle w:val="ListBullet"/>
            </w:pPr>
            <w:r>
              <w:t>3–4 logical phases with clear success criteria</w:t>
            </w:r>
          </w:p>
          <w:p w14:paraId="4ABA7D22" w14:textId="5A465398" w:rsidR="00720A2B" w:rsidRDefault="00000000">
            <w:pPr>
              <w:pStyle w:val="ListBullet"/>
            </w:pPr>
            <w:proofErr w:type="gramStart"/>
            <w:r>
              <w:t>Dependencies</w:t>
            </w:r>
            <w:proofErr w:type="gramEnd"/>
            <w:r>
              <w:t xml:space="preserve"> between phases identified</w:t>
            </w:r>
          </w:p>
          <w:p w14:paraId="6F5F4F20" w14:textId="7AD4D413" w:rsidR="00720A2B" w:rsidRDefault="00000000">
            <w:pPr>
              <w:pStyle w:val="ListBullet"/>
            </w:pPr>
            <w:r>
              <w:t>MVP approach for early value delivery</w:t>
            </w:r>
          </w:p>
          <w:p w14:paraId="366B6D4C" w14:textId="067F13CE" w:rsidR="00720A2B" w:rsidRDefault="00000000">
            <w:pPr>
              <w:pStyle w:val="ListBullet"/>
            </w:pPr>
            <w:r>
              <w:t>Risk mitigation built into phasing</w:t>
            </w:r>
          </w:p>
          <w:p w14:paraId="524CBB06" w14:textId="09B3603F" w:rsidR="00720A2B" w:rsidRDefault="00000000">
            <w:pPr>
              <w:pStyle w:val="ListBullet"/>
            </w:pPr>
            <w:r>
              <w:t>Parallel development opportunities identified</w:t>
            </w:r>
          </w:p>
          <w:p w14:paraId="64AFBAC8" w14:textId="67B58FA3" w:rsidR="00720A2B" w:rsidRDefault="00000000">
            <w:pPr>
              <w:pStyle w:val="ListBullet"/>
            </w:pPr>
            <w:r>
              <w:t>User feedback integration points</w:t>
            </w:r>
          </w:p>
          <w:p w14:paraId="449D702F" w14:textId="2A27128B" w:rsidR="00720A2B" w:rsidRDefault="00000000">
            <w:pPr>
              <w:pStyle w:val="ListBullet"/>
            </w:pPr>
            <w:r>
              <w:t>Resource allocation considerations</w:t>
            </w:r>
          </w:p>
        </w:tc>
      </w:tr>
      <w:tr w:rsidR="00720A2B" w14:paraId="07AE8FCB" w14:textId="77777777" w:rsidTr="00DF08F4">
        <w:tc>
          <w:tcPr>
            <w:tcW w:w="738" w:type="dxa"/>
          </w:tcPr>
          <w:p w14:paraId="1143BE89" w14:textId="77777777" w:rsidR="00720A2B" w:rsidRDefault="00000000">
            <w:r>
              <w:t>4</w:t>
            </w:r>
          </w:p>
        </w:tc>
        <w:tc>
          <w:tcPr>
            <w:tcW w:w="1800" w:type="dxa"/>
          </w:tcPr>
          <w:p w14:paraId="6EF149B6" w14:textId="77777777" w:rsidR="00720A2B" w:rsidRDefault="00000000">
            <w:r>
              <w:t>Well-structured phases with good prioritization</w:t>
            </w:r>
          </w:p>
        </w:tc>
        <w:tc>
          <w:tcPr>
            <w:tcW w:w="6102" w:type="dxa"/>
          </w:tcPr>
          <w:p w14:paraId="2482080F" w14:textId="52440DE4" w:rsidR="00720A2B" w:rsidRDefault="00000000">
            <w:pPr>
              <w:pStyle w:val="ListBullet"/>
            </w:pPr>
            <w:r>
              <w:t>Clear phase breakdown with priorities</w:t>
            </w:r>
          </w:p>
          <w:p w14:paraId="2B7C009E" w14:textId="000AA194" w:rsidR="00720A2B" w:rsidRDefault="00000000">
            <w:pPr>
              <w:pStyle w:val="ListBullet"/>
            </w:pPr>
            <w:r>
              <w:t>MVP approach understood</w:t>
            </w:r>
          </w:p>
          <w:p w14:paraId="4F3066B8" w14:textId="24999F7C" w:rsidR="00720A2B" w:rsidRDefault="00000000">
            <w:pPr>
              <w:pStyle w:val="ListBullet"/>
            </w:pPr>
            <w:proofErr w:type="gramStart"/>
            <w:r>
              <w:t>Dependencies</w:t>
            </w:r>
            <w:proofErr w:type="gramEnd"/>
            <w:r>
              <w:t xml:space="preserve"> mostly identified</w:t>
            </w:r>
          </w:p>
          <w:p w14:paraId="0EE178F6" w14:textId="62B03F88" w:rsidR="00720A2B" w:rsidRDefault="00000000">
            <w:pPr>
              <w:pStyle w:val="ListBullet"/>
            </w:pPr>
            <w:r>
              <w:t>Good feature prioritization</w:t>
            </w:r>
          </w:p>
          <w:p w14:paraId="7AEA4038" w14:textId="01B23E59" w:rsidR="00720A2B" w:rsidRDefault="00000000">
            <w:pPr>
              <w:pStyle w:val="ListBullet"/>
            </w:pPr>
            <w:r>
              <w:t>Some risk considerations</w:t>
            </w:r>
          </w:p>
        </w:tc>
      </w:tr>
      <w:tr w:rsidR="00720A2B" w14:paraId="069DEBB1" w14:textId="77777777" w:rsidTr="00DF08F4">
        <w:tc>
          <w:tcPr>
            <w:tcW w:w="738" w:type="dxa"/>
          </w:tcPr>
          <w:p w14:paraId="4ECF2481" w14:textId="77777777" w:rsidR="00720A2B" w:rsidRDefault="00000000">
            <w:r>
              <w:t>3</w:t>
            </w:r>
          </w:p>
        </w:tc>
        <w:tc>
          <w:tcPr>
            <w:tcW w:w="1800" w:type="dxa"/>
          </w:tcPr>
          <w:p w14:paraId="7BB846D2" w14:textId="77777777" w:rsidR="00720A2B" w:rsidRDefault="00000000">
            <w:r>
              <w:t>Basic phasing with adequate prioritization</w:t>
            </w:r>
          </w:p>
        </w:tc>
        <w:tc>
          <w:tcPr>
            <w:tcW w:w="6102" w:type="dxa"/>
          </w:tcPr>
          <w:p w14:paraId="7C2C9043" w14:textId="7CD2CAD9" w:rsidR="00720A2B" w:rsidRDefault="00000000">
            <w:pPr>
              <w:pStyle w:val="ListBullet"/>
            </w:pPr>
            <w:r>
              <w:t>Phases identified but may lack detail</w:t>
            </w:r>
          </w:p>
          <w:p w14:paraId="54A74423" w14:textId="12DB5750" w:rsidR="00720A2B" w:rsidRDefault="00000000">
            <w:pPr>
              <w:pStyle w:val="ListBullet"/>
            </w:pPr>
            <w:r>
              <w:t>Basic MVP concept</w:t>
            </w:r>
          </w:p>
          <w:p w14:paraId="2FEDDED6" w14:textId="45130EA4" w:rsidR="00720A2B" w:rsidRDefault="00000000">
            <w:pPr>
              <w:pStyle w:val="ListBullet"/>
            </w:pPr>
            <w:r>
              <w:t>Some prioritization logic</w:t>
            </w:r>
          </w:p>
          <w:p w14:paraId="538A95B4" w14:textId="42A8AEA4" w:rsidR="00720A2B" w:rsidRDefault="00000000">
            <w:pPr>
              <w:pStyle w:val="ListBullet"/>
            </w:pPr>
            <w:r>
              <w:t>Limited dependency mapping</w:t>
            </w:r>
          </w:p>
        </w:tc>
      </w:tr>
      <w:tr w:rsidR="00720A2B" w14:paraId="6096B3E3" w14:textId="77777777" w:rsidTr="00DF08F4">
        <w:tc>
          <w:tcPr>
            <w:tcW w:w="738" w:type="dxa"/>
          </w:tcPr>
          <w:p w14:paraId="73679BD9" w14:textId="77777777" w:rsidR="00720A2B" w:rsidRDefault="00000000">
            <w:r>
              <w:t>2</w:t>
            </w:r>
          </w:p>
        </w:tc>
        <w:tc>
          <w:tcPr>
            <w:tcW w:w="1800" w:type="dxa"/>
          </w:tcPr>
          <w:p w14:paraId="68D2B6A9" w14:textId="77777777" w:rsidR="00720A2B" w:rsidRDefault="00000000">
            <w:r>
              <w:t>Poor phasing strategy</w:t>
            </w:r>
          </w:p>
        </w:tc>
        <w:tc>
          <w:tcPr>
            <w:tcW w:w="6102" w:type="dxa"/>
          </w:tcPr>
          <w:p w14:paraId="4DCF67AC" w14:textId="37B2E712" w:rsidR="00720A2B" w:rsidRDefault="00000000">
            <w:pPr>
              <w:pStyle w:val="ListBullet"/>
            </w:pPr>
            <w:r>
              <w:t>Unclear phases or priorities</w:t>
            </w:r>
          </w:p>
          <w:p w14:paraId="28C90255" w14:textId="6372651D" w:rsidR="00720A2B" w:rsidRDefault="00000000">
            <w:pPr>
              <w:pStyle w:val="ListBullet"/>
            </w:pPr>
            <w:r>
              <w:t>No MVP thinking</w:t>
            </w:r>
          </w:p>
          <w:p w14:paraId="426B5058" w14:textId="634AFE7C" w:rsidR="00720A2B" w:rsidRDefault="00000000">
            <w:pPr>
              <w:pStyle w:val="ListBullet"/>
            </w:pPr>
            <w:r>
              <w:t>Dependencies not considered</w:t>
            </w:r>
          </w:p>
          <w:p w14:paraId="29F6152A" w14:textId="762150F4" w:rsidR="00720A2B" w:rsidRDefault="00000000">
            <w:pPr>
              <w:pStyle w:val="ListBullet"/>
            </w:pPr>
            <w:r>
              <w:t>Illogical feature sequencing</w:t>
            </w:r>
          </w:p>
        </w:tc>
      </w:tr>
      <w:tr w:rsidR="00720A2B" w14:paraId="2CF7C993" w14:textId="77777777" w:rsidTr="00DF08F4">
        <w:tc>
          <w:tcPr>
            <w:tcW w:w="738" w:type="dxa"/>
          </w:tcPr>
          <w:p w14:paraId="107FFE2F" w14:textId="77777777" w:rsidR="00720A2B" w:rsidRDefault="00000000">
            <w:r>
              <w:t>1</w:t>
            </w:r>
          </w:p>
        </w:tc>
        <w:tc>
          <w:tcPr>
            <w:tcW w:w="1800" w:type="dxa"/>
          </w:tcPr>
          <w:p w14:paraId="19470813" w14:textId="77777777" w:rsidR="00720A2B" w:rsidRDefault="00000000">
            <w:r>
              <w:t>No implementation strategy</w:t>
            </w:r>
          </w:p>
        </w:tc>
        <w:tc>
          <w:tcPr>
            <w:tcW w:w="6102" w:type="dxa"/>
          </w:tcPr>
          <w:p w14:paraId="0213A972" w14:textId="77777777" w:rsidR="00720A2B" w:rsidRDefault="00000000">
            <w:pPr>
              <w:pStyle w:val="ListBullet"/>
            </w:pPr>
            <w:r>
              <w:t>• No clear phases</w:t>
            </w:r>
          </w:p>
          <w:p w14:paraId="475833E2" w14:textId="77777777" w:rsidR="00720A2B" w:rsidRDefault="00000000">
            <w:pPr>
              <w:pStyle w:val="ListBullet"/>
            </w:pPr>
            <w:r>
              <w:t>• All features at once approach</w:t>
            </w:r>
          </w:p>
          <w:p w14:paraId="1DCB4B29" w14:textId="77777777" w:rsidR="00720A2B" w:rsidRDefault="00000000">
            <w:pPr>
              <w:pStyle w:val="ListBullet"/>
            </w:pPr>
            <w:r>
              <w:t>• No prioritization</w:t>
            </w:r>
          </w:p>
          <w:p w14:paraId="1B0F1726" w14:textId="77777777" w:rsidR="00720A2B" w:rsidRDefault="00000000">
            <w:pPr>
              <w:pStyle w:val="ListBullet"/>
            </w:pPr>
            <w:r>
              <w:t>• Poor project planning</w:t>
            </w:r>
          </w:p>
        </w:tc>
      </w:tr>
    </w:tbl>
    <w:p w14:paraId="49F9DF8C" w14:textId="77777777" w:rsidR="00720A2B" w:rsidRDefault="00000000">
      <w:pPr>
        <w:pStyle w:val="Heading2"/>
      </w:pPr>
      <w:r>
        <w:t>Score Summary (Copy Totals Here)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720A2B" w14:paraId="062B9FBB" w14:textId="77777777">
        <w:tc>
          <w:tcPr>
            <w:tcW w:w="4320" w:type="dxa"/>
          </w:tcPr>
          <w:p w14:paraId="1201D202" w14:textId="77777777" w:rsidR="00720A2B" w:rsidRDefault="00000000">
            <w:r>
              <w:t>Section</w:t>
            </w:r>
          </w:p>
        </w:tc>
        <w:tc>
          <w:tcPr>
            <w:tcW w:w="4320" w:type="dxa"/>
          </w:tcPr>
          <w:p w14:paraId="6AE24987" w14:textId="77777777" w:rsidR="00720A2B" w:rsidRDefault="00000000">
            <w:r>
              <w:t>Score</w:t>
            </w:r>
          </w:p>
        </w:tc>
      </w:tr>
      <w:tr w:rsidR="00720A2B" w14:paraId="620CA6B8" w14:textId="77777777">
        <w:tc>
          <w:tcPr>
            <w:tcW w:w="4320" w:type="dxa"/>
          </w:tcPr>
          <w:p w14:paraId="529B7AC3" w14:textId="77777777" w:rsidR="00720A2B" w:rsidRDefault="00000000">
            <w:r>
              <w:t>1. RAG Architecture Diagram</w:t>
            </w:r>
          </w:p>
        </w:tc>
        <w:tc>
          <w:tcPr>
            <w:tcW w:w="4320" w:type="dxa"/>
          </w:tcPr>
          <w:p w14:paraId="31C15CAA" w14:textId="77777777" w:rsidR="00720A2B" w:rsidRDefault="00720A2B"/>
        </w:tc>
      </w:tr>
      <w:tr w:rsidR="00720A2B" w14:paraId="063F7E46" w14:textId="77777777">
        <w:tc>
          <w:tcPr>
            <w:tcW w:w="4320" w:type="dxa"/>
          </w:tcPr>
          <w:p w14:paraId="1A64CD31" w14:textId="77777777" w:rsidR="00720A2B" w:rsidRDefault="00000000">
            <w:r>
              <w:t>2. Technology Stack</w:t>
            </w:r>
          </w:p>
        </w:tc>
        <w:tc>
          <w:tcPr>
            <w:tcW w:w="4320" w:type="dxa"/>
          </w:tcPr>
          <w:p w14:paraId="28209D4E" w14:textId="77777777" w:rsidR="00720A2B" w:rsidRDefault="00720A2B"/>
        </w:tc>
      </w:tr>
      <w:tr w:rsidR="00720A2B" w14:paraId="7251DAE8" w14:textId="77777777">
        <w:tc>
          <w:tcPr>
            <w:tcW w:w="4320" w:type="dxa"/>
          </w:tcPr>
          <w:p w14:paraId="4CDBFB1A" w14:textId="77777777" w:rsidR="00720A2B" w:rsidRDefault="00000000">
            <w:r>
              <w:t>3. Security Architecture Diagram</w:t>
            </w:r>
          </w:p>
        </w:tc>
        <w:tc>
          <w:tcPr>
            <w:tcW w:w="4320" w:type="dxa"/>
          </w:tcPr>
          <w:p w14:paraId="2E3CECB6" w14:textId="77777777" w:rsidR="00720A2B" w:rsidRDefault="00720A2B"/>
        </w:tc>
      </w:tr>
      <w:tr w:rsidR="00720A2B" w14:paraId="1E608C8D" w14:textId="77777777">
        <w:tc>
          <w:tcPr>
            <w:tcW w:w="4320" w:type="dxa"/>
          </w:tcPr>
          <w:p w14:paraId="4947D97C" w14:textId="77777777" w:rsidR="00720A2B" w:rsidRDefault="00000000">
            <w:r>
              <w:t>4. Scaling Strategy</w:t>
            </w:r>
          </w:p>
        </w:tc>
        <w:tc>
          <w:tcPr>
            <w:tcW w:w="4320" w:type="dxa"/>
          </w:tcPr>
          <w:p w14:paraId="646F56C4" w14:textId="77777777" w:rsidR="00720A2B" w:rsidRDefault="00720A2B"/>
        </w:tc>
      </w:tr>
      <w:tr w:rsidR="00720A2B" w14:paraId="1FAF1103" w14:textId="77777777">
        <w:tc>
          <w:tcPr>
            <w:tcW w:w="4320" w:type="dxa"/>
          </w:tcPr>
          <w:p w14:paraId="78FCAD8C" w14:textId="77777777" w:rsidR="00720A2B" w:rsidRDefault="00000000">
            <w:r>
              <w:t>5. Cost Strategy</w:t>
            </w:r>
          </w:p>
        </w:tc>
        <w:tc>
          <w:tcPr>
            <w:tcW w:w="4320" w:type="dxa"/>
          </w:tcPr>
          <w:p w14:paraId="109ADA22" w14:textId="77777777" w:rsidR="00720A2B" w:rsidRDefault="00720A2B"/>
        </w:tc>
      </w:tr>
      <w:tr w:rsidR="00720A2B" w14:paraId="1CF204A7" w14:textId="77777777">
        <w:tc>
          <w:tcPr>
            <w:tcW w:w="4320" w:type="dxa"/>
          </w:tcPr>
          <w:p w14:paraId="1A2C5E95" w14:textId="77777777" w:rsidR="00720A2B" w:rsidRDefault="00000000">
            <w:r>
              <w:t>6. Implementation Phases</w:t>
            </w:r>
          </w:p>
        </w:tc>
        <w:tc>
          <w:tcPr>
            <w:tcW w:w="4320" w:type="dxa"/>
          </w:tcPr>
          <w:p w14:paraId="33354056" w14:textId="77777777" w:rsidR="00720A2B" w:rsidRDefault="00720A2B"/>
        </w:tc>
      </w:tr>
      <w:tr w:rsidR="00720A2B" w14:paraId="560A397D" w14:textId="77777777">
        <w:tc>
          <w:tcPr>
            <w:tcW w:w="4320" w:type="dxa"/>
          </w:tcPr>
          <w:p w14:paraId="0BA9333E" w14:textId="77777777" w:rsidR="00720A2B" w:rsidRDefault="00000000">
            <w:r>
              <w:t>Total</w:t>
            </w:r>
          </w:p>
        </w:tc>
        <w:tc>
          <w:tcPr>
            <w:tcW w:w="4320" w:type="dxa"/>
          </w:tcPr>
          <w:p w14:paraId="751F8A51" w14:textId="77777777" w:rsidR="00720A2B" w:rsidRDefault="00720A2B"/>
        </w:tc>
      </w:tr>
    </w:tbl>
    <w:p w14:paraId="614C582F" w14:textId="77777777" w:rsidR="005D46B7" w:rsidRDefault="005D46B7"/>
    <w:sectPr w:rsidR="005D46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D9867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7338820">
    <w:abstractNumId w:val="8"/>
  </w:num>
  <w:num w:numId="2" w16cid:durableId="1665160041">
    <w:abstractNumId w:val="6"/>
  </w:num>
  <w:num w:numId="3" w16cid:durableId="1577128375">
    <w:abstractNumId w:val="5"/>
  </w:num>
  <w:num w:numId="4" w16cid:durableId="1382484564">
    <w:abstractNumId w:val="4"/>
  </w:num>
  <w:num w:numId="5" w16cid:durableId="1384015760">
    <w:abstractNumId w:val="7"/>
  </w:num>
  <w:num w:numId="6" w16cid:durableId="756748899">
    <w:abstractNumId w:val="3"/>
  </w:num>
  <w:num w:numId="7" w16cid:durableId="1775202845">
    <w:abstractNumId w:val="2"/>
  </w:num>
  <w:num w:numId="8" w16cid:durableId="1642417776">
    <w:abstractNumId w:val="1"/>
  </w:num>
  <w:num w:numId="9" w16cid:durableId="75308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D46B7"/>
    <w:rsid w:val="00706FD1"/>
    <w:rsid w:val="00720A2B"/>
    <w:rsid w:val="008845B2"/>
    <w:rsid w:val="00AA1D8D"/>
    <w:rsid w:val="00AA7AAA"/>
    <w:rsid w:val="00B47730"/>
    <w:rsid w:val="00CB0664"/>
    <w:rsid w:val="00DF08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92794"/>
  <w14:defaultImageDpi w14:val="300"/>
  <w15:docId w15:val="{C6B6A2DF-7B83-4055-B0F9-5174A51E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Garrett Zimmerman</cp:lastModifiedBy>
  <cp:revision>2</cp:revision>
  <dcterms:created xsi:type="dcterms:W3CDTF">2025-09-12T20:33:00Z</dcterms:created>
  <dcterms:modified xsi:type="dcterms:W3CDTF">2025-09-12T20:33:00Z</dcterms:modified>
  <cp:category/>
</cp:coreProperties>
</file>